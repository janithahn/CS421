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NumberOfIntegers</w:t>
            </w:r>
          </w:p>
        </w:tc>
        <w:tc>
          <w:tcPr>
            <w:tcW w:type="dxa" w:w="2160"/>
          </w:tcPr>
          <w:p>
            <w:r>
              <w:t>DataStructure</w:t>
            </w:r>
          </w:p>
        </w:tc>
        <w:tc>
          <w:tcPr>
            <w:tcW w:type="dxa" w:w="2160"/>
          </w:tcPr>
          <w:p>
            <w:r>
              <w:t>insert()</w:t>
            </w:r>
          </w:p>
        </w:tc>
        <w:tc>
          <w:tcPr>
            <w:tcW w:type="dxa" w:w="2160"/>
          </w:tcPr>
          <w:p>
            <w:r>
              <w:t>ds_insert()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ArrayList_Initialized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LinkedList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Vector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VectorInitialized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ArrayList_Initialized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LinkedList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Vector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VectorInitialized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200000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200000</w:t>
            </w:r>
          </w:p>
        </w:tc>
        <w:tc>
          <w:tcPr>
            <w:tcW w:type="dxa" w:w="2160"/>
          </w:tcPr>
          <w:p>
            <w:r>
              <w:t>ArrayList_Initialized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200000</w:t>
            </w:r>
          </w:p>
        </w:tc>
        <w:tc>
          <w:tcPr>
            <w:tcW w:type="dxa" w:w="2160"/>
          </w:tcPr>
          <w:p>
            <w:r>
              <w:t>LinkedList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200000</w:t>
            </w:r>
          </w:p>
        </w:tc>
        <w:tc>
          <w:tcPr>
            <w:tcW w:type="dxa" w:w="2160"/>
          </w:tcPr>
          <w:p>
            <w:r>
              <w:t>Vector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200000</w:t>
            </w:r>
          </w:p>
        </w:tc>
        <w:tc>
          <w:tcPr>
            <w:tcW w:type="dxa" w:w="2160"/>
          </w:tcPr>
          <w:p>
            <w:r>
              <w:t>VectorInitialized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250000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250000</w:t>
            </w:r>
          </w:p>
        </w:tc>
        <w:tc>
          <w:tcPr>
            <w:tcW w:type="dxa" w:w="2160"/>
          </w:tcPr>
          <w:p>
            <w:r>
              <w:t>ArrayList_Initialized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250000</w:t>
            </w:r>
          </w:p>
        </w:tc>
        <w:tc>
          <w:tcPr>
            <w:tcW w:type="dxa" w:w="2160"/>
          </w:tcPr>
          <w:p>
            <w:r>
              <w:t>LinkedList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250000</w:t>
            </w:r>
          </w:p>
        </w:tc>
        <w:tc>
          <w:tcPr>
            <w:tcW w:type="dxa" w:w="2160"/>
          </w:tcPr>
          <w:p>
            <w:r>
              <w:t>Vector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  <w:tr>
        <w:tc>
          <w:tcPr>
            <w:tcW w:type="dxa" w:w="2160"/>
          </w:tcPr>
          <w:p>
            <w:r>
              <w:t>250000</w:t>
            </w:r>
          </w:p>
        </w:tc>
        <w:tc>
          <w:tcPr>
            <w:tcW w:type="dxa" w:w="2160"/>
          </w:tcPr>
          <w:p>
            <w:r>
              <w:t>VectorInitialized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ArrayList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