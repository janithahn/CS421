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1"/>
        <w:gridCol w:w="2922"/>
        <w:gridCol w:w="961"/>
        <w:gridCol w:w="2922"/>
      </w:tblGrid>
      <w:tr w:rsidR="00A31E8E" w:rsidRPr="002D35F4" w14:paraId="3B594BA5" w14:textId="77777777" w:rsidTr="002B1FD0">
        <w:tc>
          <w:tcPr>
            <w:tcW w:w="2160" w:type="dxa"/>
          </w:tcPr>
          <w:p w14:paraId="26CE0F5B" w14:textId="6CF4E370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NumberOf</w:t>
            </w:r>
            <w:r w:rsidR="00422E7D">
              <w:rPr>
                <w:rFonts w:ascii="Times New Roman" w:hAnsi="Times New Roman" w:cs="Times New Roman"/>
                <w:sz w:val="24"/>
                <w:szCs w:val="24"/>
              </w:rPr>
              <w:t>Elemnts</w:t>
            </w:r>
          </w:p>
        </w:tc>
        <w:tc>
          <w:tcPr>
            <w:tcW w:w="2160" w:type="dxa"/>
          </w:tcPr>
          <w:p w14:paraId="4A2FDE5D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DataStructure</w:t>
            </w:r>
          </w:p>
        </w:tc>
        <w:tc>
          <w:tcPr>
            <w:tcW w:w="2160" w:type="dxa"/>
          </w:tcPr>
          <w:p w14:paraId="29727A7E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put()</w:t>
            </w:r>
          </w:p>
        </w:tc>
        <w:tc>
          <w:tcPr>
            <w:tcW w:w="2160" w:type="dxa"/>
          </w:tcPr>
          <w:p w14:paraId="27D1EC0C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ds_put()</w:t>
            </w:r>
          </w:p>
        </w:tc>
      </w:tr>
      <w:tr w:rsidR="00A31E8E" w:rsidRPr="002D35F4" w14:paraId="04A6A762" w14:textId="77777777" w:rsidTr="002B1FD0">
        <w:tc>
          <w:tcPr>
            <w:tcW w:w="2160" w:type="dxa"/>
          </w:tcPr>
          <w:p w14:paraId="6BB7D720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100000</w:t>
            </w:r>
          </w:p>
        </w:tc>
        <w:tc>
          <w:tcPr>
            <w:tcW w:w="2160" w:type="dxa"/>
          </w:tcPr>
          <w:p w14:paraId="06C4CCD5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HashMap</w:t>
            </w:r>
          </w:p>
        </w:tc>
        <w:tc>
          <w:tcPr>
            <w:tcW w:w="2160" w:type="dxa"/>
          </w:tcPr>
          <w:p w14:paraId="46F2B190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16.47</w:t>
            </w:r>
          </w:p>
        </w:tc>
        <w:tc>
          <w:tcPr>
            <w:tcW w:w="2160" w:type="dxa"/>
          </w:tcPr>
          <w:p w14:paraId="6792C544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HashMap_Initialized</w:t>
            </w:r>
          </w:p>
        </w:tc>
      </w:tr>
      <w:tr w:rsidR="00A31E8E" w:rsidRPr="002D35F4" w14:paraId="386B53E8" w14:textId="77777777" w:rsidTr="002B1FD0">
        <w:tc>
          <w:tcPr>
            <w:tcW w:w="2160" w:type="dxa"/>
          </w:tcPr>
          <w:p w14:paraId="087020BD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100000</w:t>
            </w:r>
          </w:p>
        </w:tc>
        <w:tc>
          <w:tcPr>
            <w:tcW w:w="2160" w:type="dxa"/>
          </w:tcPr>
          <w:p w14:paraId="50A4A6BC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HashMap_Initialized</w:t>
            </w:r>
          </w:p>
        </w:tc>
        <w:tc>
          <w:tcPr>
            <w:tcW w:w="2160" w:type="dxa"/>
          </w:tcPr>
          <w:p w14:paraId="579D5D5A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7.37</w:t>
            </w:r>
          </w:p>
        </w:tc>
        <w:tc>
          <w:tcPr>
            <w:tcW w:w="2160" w:type="dxa"/>
          </w:tcPr>
          <w:p w14:paraId="4B13247B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HashMap_Initialized</w:t>
            </w:r>
          </w:p>
        </w:tc>
      </w:tr>
      <w:tr w:rsidR="00A31E8E" w:rsidRPr="002D35F4" w14:paraId="53D70DD2" w14:textId="77777777" w:rsidTr="002B1FD0">
        <w:tc>
          <w:tcPr>
            <w:tcW w:w="2160" w:type="dxa"/>
          </w:tcPr>
          <w:p w14:paraId="087EC13A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100000</w:t>
            </w:r>
          </w:p>
        </w:tc>
        <w:tc>
          <w:tcPr>
            <w:tcW w:w="2160" w:type="dxa"/>
          </w:tcPr>
          <w:p w14:paraId="01C78EAA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LinkedHashMap</w:t>
            </w:r>
          </w:p>
        </w:tc>
        <w:tc>
          <w:tcPr>
            <w:tcW w:w="2160" w:type="dxa"/>
          </w:tcPr>
          <w:p w14:paraId="5FB8B2E6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12.1</w:t>
            </w:r>
          </w:p>
        </w:tc>
        <w:tc>
          <w:tcPr>
            <w:tcW w:w="2160" w:type="dxa"/>
          </w:tcPr>
          <w:p w14:paraId="4BB402AA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HashMap_Initialized</w:t>
            </w:r>
          </w:p>
        </w:tc>
      </w:tr>
      <w:tr w:rsidR="00A31E8E" w:rsidRPr="002D35F4" w14:paraId="59A0B05E" w14:textId="77777777" w:rsidTr="002B1FD0">
        <w:tc>
          <w:tcPr>
            <w:tcW w:w="2160" w:type="dxa"/>
          </w:tcPr>
          <w:p w14:paraId="7C3A17DD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100000</w:t>
            </w:r>
          </w:p>
        </w:tc>
        <w:tc>
          <w:tcPr>
            <w:tcW w:w="2160" w:type="dxa"/>
          </w:tcPr>
          <w:p w14:paraId="5BB26CAC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LinkedHashMap_Initialized</w:t>
            </w:r>
          </w:p>
        </w:tc>
        <w:tc>
          <w:tcPr>
            <w:tcW w:w="2160" w:type="dxa"/>
          </w:tcPr>
          <w:p w14:paraId="66FFF832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8.94</w:t>
            </w:r>
          </w:p>
        </w:tc>
        <w:tc>
          <w:tcPr>
            <w:tcW w:w="2160" w:type="dxa"/>
          </w:tcPr>
          <w:p w14:paraId="04E17DB8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HashMap_Initialized</w:t>
            </w:r>
          </w:p>
        </w:tc>
      </w:tr>
      <w:tr w:rsidR="00A31E8E" w:rsidRPr="002D35F4" w14:paraId="4932249C" w14:textId="77777777" w:rsidTr="002B1FD0">
        <w:tc>
          <w:tcPr>
            <w:tcW w:w="2160" w:type="dxa"/>
          </w:tcPr>
          <w:p w14:paraId="049AECA7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100000</w:t>
            </w:r>
          </w:p>
        </w:tc>
        <w:tc>
          <w:tcPr>
            <w:tcW w:w="2160" w:type="dxa"/>
          </w:tcPr>
          <w:p w14:paraId="467588BA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TreeMap</w:t>
            </w:r>
          </w:p>
        </w:tc>
        <w:tc>
          <w:tcPr>
            <w:tcW w:w="2160" w:type="dxa"/>
          </w:tcPr>
          <w:p w14:paraId="260B1B0B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55.9</w:t>
            </w:r>
          </w:p>
        </w:tc>
        <w:tc>
          <w:tcPr>
            <w:tcW w:w="2160" w:type="dxa"/>
          </w:tcPr>
          <w:p w14:paraId="131935D0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HashMap_Initialized</w:t>
            </w:r>
          </w:p>
        </w:tc>
      </w:tr>
      <w:tr w:rsidR="00A31E8E" w:rsidRPr="002D35F4" w14:paraId="0174E78F" w14:textId="77777777" w:rsidTr="002B1FD0">
        <w:tc>
          <w:tcPr>
            <w:tcW w:w="2160" w:type="dxa"/>
          </w:tcPr>
          <w:p w14:paraId="23B3496B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125000</w:t>
            </w:r>
          </w:p>
        </w:tc>
        <w:tc>
          <w:tcPr>
            <w:tcW w:w="2160" w:type="dxa"/>
          </w:tcPr>
          <w:p w14:paraId="3014520F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HashMap</w:t>
            </w:r>
          </w:p>
        </w:tc>
        <w:tc>
          <w:tcPr>
            <w:tcW w:w="2160" w:type="dxa"/>
          </w:tcPr>
          <w:p w14:paraId="169CC82B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17.43</w:t>
            </w:r>
          </w:p>
        </w:tc>
        <w:tc>
          <w:tcPr>
            <w:tcW w:w="2160" w:type="dxa"/>
          </w:tcPr>
          <w:p w14:paraId="17B7CE60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HashMap_Initialized</w:t>
            </w:r>
          </w:p>
        </w:tc>
      </w:tr>
      <w:tr w:rsidR="00A31E8E" w:rsidRPr="002D35F4" w14:paraId="3E6A3F5E" w14:textId="77777777" w:rsidTr="002B1FD0">
        <w:tc>
          <w:tcPr>
            <w:tcW w:w="2160" w:type="dxa"/>
          </w:tcPr>
          <w:p w14:paraId="7CE412A4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125000</w:t>
            </w:r>
          </w:p>
        </w:tc>
        <w:tc>
          <w:tcPr>
            <w:tcW w:w="2160" w:type="dxa"/>
          </w:tcPr>
          <w:p w14:paraId="54AC1889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HashMap_Initialized</w:t>
            </w:r>
          </w:p>
        </w:tc>
        <w:tc>
          <w:tcPr>
            <w:tcW w:w="2160" w:type="dxa"/>
          </w:tcPr>
          <w:p w14:paraId="693627FE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13.75</w:t>
            </w:r>
          </w:p>
        </w:tc>
        <w:tc>
          <w:tcPr>
            <w:tcW w:w="2160" w:type="dxa"/>
          </w:tcPr>
          <w:p w14:paraId="5DA92E83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HashMap_Initialized</w:t>
            </w:r>
          </w:p>
        </w:tc>
      </w:tr>
      <w:tr w:rsidR="00A31E8E" w:rsidRPr="002D35F4" w14:paraId="43091C70" w14:textId="77777777" w:rsidTr="002B1FD0">
        <w:tc>
          <w:tcPr>
            <w:tcW w:w="2160" w:type="dxa"/>
          </w:tcPr>
          <w:p w14:paraId="0D0DC295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125000</w:t>
            </w:r>
          </w:p>
        </w:tc>
        <w:tc>
          <w:tcPr>
            <w:tcW w:w="2160" w:type="dxa"/>
          </w:tcPr>
          <w:p w14:paraId="63EE81E7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LinkedHashMap</w:t>
            </w:r>
          </w:p>
        </w:tc>
        <w:tc>
          <w:tcPr>
            <w:tcW w:w="2160" w:type="dxa"/>
          </w:tcPr>
          <w:p w14:paraId="4FFA6876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15.49</w:t>
            </w:r>
          </w:p>
        </w:tc>
        <w:tc>
          <w:tcPr>
            <w:tcW w:w="2160" w:type="dxa"/>
          </w:tcPr>
          <w:p w14:paraId="54866623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HashMap_Initialized</w:t>
            </w:r>
          </w:p>
        </w:tc>
      </w:tr>
      <w:tr w:rsidR="00A31E8E" w:rsidRPr="002D35F4" w14:paraId="39BBA619" w14:textId="77777777" w:rsidTr="002B1FD0">
        <w:tc>
          <w:tcPr>
            <w:tcW w:w="2160" w:type="dxa"/>
          </w:tcPr>
          <w:p w14:paraId="4F94D8B7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125000</w:t>
            </w:r>
          </w:p>
        </w:tc>
        <w:tc>
          <w:tcPr>
            <w:tcW w:w="2160" w:type="dxa"/>
          </w:tcPr>
          <w:p w14:paraId="1C4AD121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LinkedHashMap_Initialized</w:t>
            </w:r>
          </w:p>
        </w:tc>
        <w:tc>
          <w:tcPr>
            <w:tcW w:w="2160" w:type="dxa"/>
          </w:tcPr>
          <w:p w14:paraId="7D45A0FF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19.14</w:t>
            </w:r>
          </w:p>
        </w:tc>
        <w:tc>
          <w:tcPr>
            <w:tcW w:w="2160" w:type="dxa"/>
          </w:tcPr>
          <w:p w14:paraId="733E57CF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HashMap_Initialized</w:t>
            </w:r>
          </w:p>
        </w:tc>
      </w:tr>
      <w:tr w:rsidR="00A31E8E" w:rsidRPr="002D35F4" w14:paraId="2866A08D" w14:textId="77777777" w:rsidTr="002B1FD0">
        <w:tc>
          <w:tcPr>
            <w:tcW w:w="2160" w:type="dxa"/>
          </w:tcPr>
          <w:p w14:paraId="6EDFD755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125000</w:t>
            </w:r>
          </w:p>
        </w:tc>
        <w:tc>
          <w:tcPr>
            <w:tcW w:w="2160" w:type="dxa"/>
          </w:tcPr>
          <w:p w14:paraId="1C54D84F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TreeMap</w:t>
            </w:r>
          </w:p>
        </w:tc>
        <w:tc>
          <w:tcPr>
            <w:tcW w:w="2160" w:type="dxa"/>
          </w:tcPr>
          <w:p w14:paraId="7DFB0F0F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69.02</w:t>
            </w:r>
          </w:p>
        </w:tc>
        <w:tc>
          <w:tcPr>
            <w:tcW w:w="2160" w:type="dxa"/>
          </w:tcPr>
          <w:p w14:paraId="237DB3C7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HashMap_Initialized</w:t>
            </w:r>
          </w:p>
        </w:tc>
      </w:tr>
      <w:tr w:rsidR="00A31E8E" w:rsidRPr="002D35F4" w14:paraId="7007F2AE" w14:textId="77777777" w:rsidTr="002B1FD0">
        <w:tc>
          <w:tcPr>
            <w:tcW w:w="2160" w:type="dxa"/>
          </w:tcPr>
          <w:p w14:paraId="042A111A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150000</w:t>
            </w:r>
          </w:p>
        </w:tc>
        <w:tc>
          <w:tcPr>
            <w:tcW w:w="2160" w:type="dxa"/>
          </w:tcPr>
          <w:p w14:paraId="5CDEB7AF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HashMap</w:t>
            </w:r>
          </w:p>
        </w:tc>
        <w:tc>
          <w:tcPr>
            <w:tcW w:w="2160" w:type="dxa"/>
          </w:tcPr>
          <w:p w14:paraId="673998FA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20.95</w:t>
            </w:r>
          </w:p>
        </w:tc>
        <w:tc>
          <w:tcPr>
            <w:tcW w:w="2160" w:type="dxa"/>
          </w:tcPr>
          <w:p w14:paraId="27AE97F2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LinkedHashMap_Initialized</w:t>
            </w:r>
          </w:p>
        </w:tc>
      </w:tr>
      <w:tr w:rsidR="00A31E8E" w:rsidRPr="002D35F4" w14:paraId="0CD08A5B" w14:textId="77777777" w:rsidTr="002B1FD0">
        <w:tc>
          <w:tcPr>
            <w:tcW w:w="2160" w:type="dxa"/>
          </w:tcPr>
          <w:p w14:paraId="7BF60042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150000</w:t>
            </w:r>
          </w:p>
        </w:tc>
        <w:tc>
          <w:tcPr>
            <w:tcW w:w="2160" w:type="dxa"/>
          </w:tcPr>
          <w:p w14:paraId="2774D858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HashMap_Initialized</w:t>
            </w:r>
          </w:p>
        </w:tc>
        <w:tc>
          <w:tcPr>
            <w:tcW w:w="2160" w:type="dxa"/>
          </w:tcPr>
          <w:p w14:paraId="489C5EE4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11.57</w:t>
            </w:r>
          </w:p>
        </w:tc>
        <w:tc>
          <w:tcPr>
            <w:tcW w:w="2160" w:type="dxa"/>
          </w:tcPr>
          <w:p w14:paraId="31F13023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LinkedHashMap_Initialized</w:t>
            </w:r>
          </w:p>
        </w:tc>
      </w:tr>
      <w:tr w:rsidR="00A31E8E" w:rsidRPr="002D35F4" w14:paraId="06CCEE39" w14:textId="77777777" w:rsidTr="002B1FD0">
        <w:tc>
          <w:tcPr>
            <w:tcW w:w="2160" w:type="dxa"/>
          </w:tcPr>
          <w:p w14:paraId="37587E28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150000</w:t>
            </w:r>
          </w:p>
        </w:tc>
        <w:tc>
          <w:tcPr>
            <w:tcW w:w="2160" w:type="dxa"/>
          </w:tcPr>
          <w:p w14:paraId="58EC87BE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LinkedHashMap</w:t>
            </w:r>
          </w:p>
        </w:tc>
        <w:tc>
          <w:tcPr>
            <w:tcW w:w="2160" w:type="dxa"/>
          </w:tcPr>
          <w:p w14:paraId="05205B3E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12.27</w:t>
            </w:r>
          </w:p>
        </w:tc>
        <w:tc>
          <w:tcPr>
            <w:tcW w:w="2160" w:type="dxa"/>
          </w:tcPr>
          <w:p w14:paraId="45591D7C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LinkedHashMap_Initialized</w:t>
            </w:r>
          </w:p>
        </w:tc>
      </w:tr>
      <w:tr w:rsidR="00A31E8E" w:rsidRPr="002D35F4" w14:paraId="52EA6F3A" w14:textId="77777777" w:rsidTr="002B1FD0">
        <w:tc>
          <w:tcPr>
            <w:tcW w:w="2160" w:type="dxa"/>
          </w:tcPr>
          <w:p w14:paraId="7EDBC1D1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150000</w:t>
            </w:r>
          </w:p>
        </w:tc>
        <w:tc>
          <w:tcPr>
            <w:tcW w:w="2160" w:type="dxa"/>
          </w:tcPr>
          <w:p w14:paraId="4FA76935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LinkedHashMap_Initialized</w:t>
            </w:r>
          </w:p>
        </w:tc>
        <w:tc>
          <w:tcPr>
            <w:tcW w:w="2160" w:type="dxa"/>
          </w:tcPr>
          <w:p w14:paraId="647C00E0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8.99</w:t>
            </w:r>
          </w:p>
        </w:tc>
        <w:tc>
          <w:tcPr>
            <w:tcW w:w="2160" w:type="dxa"/>
          </w:tcPr>
          <w:p w14:paraId="043A7D6D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LinkedHashMap_Initialized</w:t>
            </w:r>
          </w:p>
        </w:tc>
      </w:tr>
      <w:tr w:rsidR="00A31E8E" w:rsidRPr="002D35F4" w14:paraId="68E99626" w14:textId="77777777" w:rsidTr="002B1FD0">
        <w:tc>
          <w:tcPr>
            <w:tcW w:w="2160" w:type="dxa"/>
          </w:tcPr>
          <w:p w14:paraId="06B9D97E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150000</w:t>
            </w:r>
          </w:p>
        </w:tc>
        <w:tc>
          <w:tcPr>
            <w:tcW w:w="2160" w:type="dxa"/>
          </w:tcPr>
          <w:p w14:paraId="22D96CF3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TreeMap</w:t>
            </w:r>
          </w:p>
        </w:tc>
        <w:tc>
          <w:tcPr>
            <w:tcW w:w="2160" w:type="dxa"/>
          </w:tcPr>
          <w:p w14:paraId="0A356645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76.7</w:t>
            </w:r>
          </w:p>
        </w:tc>
        <w:tc>
          <w:tcPr>
            <w:tcW w:w="2160" w:type="dxa"/>
          </w:tcPr>
          <w:p w14:paraId="3DA11D30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LinkedHashMap_Initialized</w:t>
            </w:r>
          </w:p>
        </w:tc>
      </w:tr>
      <w:tr w:rsidR="00A31E8E" w:rsidRPr="002D35F4" w14:paraId="67BFC744" w14:textId="77777777" w:rsidTr="002B1FD0">
        <w:tc>
          <w:tcPr>
            <w:tcW w:w="2160" w:type="dxa"/>
          </w:tcPr>
          <w:p w14:paraId="6432163B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175000</w:t>
            </w:r>
          </w:p>
        </w:tc>
        <w:tc>
          <w:tcPr>
            <w:tcW w:w="2160" w:type="dxa"/>
          </w:tcPr>
          <w:p w14:paraId="708BBAE2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HashMap</w:t>
            </w:r>
          </w:p>
        </w:tc>
        <w:tc>
          <w:tcPr>
            <w:tcW w:w="2160" w:type="dxa"/>
          </w:tcPr>
          <w:p w14:paraId="3B8D6E0E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29.5</w:t>
            </w:r>
          </w:p>
        </w:tc>
        <w:tc>
          <w:tcPr>
            <w:tcW w:w="2160" w:type="dxa"/>
          </w:tcPr>
          <w:p w14:paraId="3BC3F5F7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HashMap_Initialized</w:t>
            </w:r>
          </w:p>
        </w:tc>
      </w:tr>
      <w:tr w:rsidR="00A31E8E" w:rsidRPr="002D35F4" w14:paraId="3670F244" w14:textId="77777777" w:rsidTr="002B1FD0">
        <w:tc>
          <w:tcPr>
            <w:tcW w:w="2160" w:type="dxa"/>
          </w:tcPr>
          <w:p w14:paraId="434C60EE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175000</w:t>
            </w:r>
          </w:p>
        </w:tc>
        <w:tc>
          <w:tcPr>
            <w:tcW w:w="2160" w:type="dxa"/>
          </w:tcPr>
          <w:p w14:paraId="642F7382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HashMap_Initialized</w:t>
            </w:r>
          </w:p>
        </w:tc>
        <w:tc>
          <w:tcPr>
            <w:tcW w:w="2160" w:type="dxa"/>
          </w:tcPr>
          <w:p w14:paraId="0B6F3565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9.49</w:t>
            </w:r>
          </w:p>
        </w:tc>
        <w:tc>
          <w:tcPr>
            <w:tcW w:w="2160" w:type="dxa"/>
          </w:tcPr>
          <w:p w14:paraId="44601E23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HashMap_Initialized</w:t>
            </w:r>
          </w:p>
        </w:tc>
      </w:tr>
      <w:tr w:rsidR="00A31E8E" w:rsidRPr="002D35F4" w14:paraId="6FE909CF" w14:textId="77777777" w:rsidTr="002B1FD0">
        <w:tc>
          <w:tcPr>
            <w:tcW w:w="2160" w:type="dxa"/>
          </w:tcPr>
          <w:p w14:paraId="260AF478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175000</w:t>
            </w:r>
          </w:p>
        </w:tc>
        <w:tc>
          <w:tcPr>
            <w:tcW w:w="2160" w:type="dxa"/>
          </w:tcPr>
          <w:p w14:paraId="0D516A4D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LinkedHashMap</w:t>
            </w:r>
          </w:p>
        </w:tc>
        <w:tc>
          <w:tcPr>
            <w:tcW w:w="2160" w:type="dxa"/>
          </w:tcPr>
          <w:p w14:paraId="0767C320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12.38</w:t>
            </w:r>
          </w:p>
        </w:tc>
        <w:tc>
          <w:tcPr>
            <w:tcW w:w="2160" w:type="dxa"/>
          </w:tcPr>
          <w:p w14:paraId="32B54A1D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HashMap_Initialized</w:t>
            </w:r>
          </w:p>
        </w:tc>
      </w:tr>
      <w:tr w:rsidR="00A31E8E" w:rsidRPr="002D35F4" w14:paraId="7F53C845" w14:textId="77777777" w:rsidTr="002B1FD0">
        <w:tc>
          <w:tcPr>
            <w:tcW w:w="2160" w:type="dxa"/>
          </w:tcPr>
          <w:p w14:paraId="5A2A2AC8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175000</w:t>
            </w:r>
          </w:p>
        </w:tc>
        <w:tc>
          <w:tcPr>
            <w:tcW w:w="2160" w:type="dxa"/>
          </w:tcPr>
          <w:p w14:paraId="1EB819BE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LinkedHashMap_Initialized</w:t>
            </w:r>
          </w:p>
        </w:tc>
        <w:tc>
          <w:tcPr>
            <w:tcW w:w="2160" w:type="dxa"/>
          </w:tcPr>
          <w:p w14:paraId="17C054C2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11.41</w:t>
            </w:r>
          </w:p>
        </w:tc>
        <w:tc>
          <w:tcPr>
            <w:tcW w:w="2160" w:type="dxa"/>
          </w:tcPr>
          <w:p w14:paraId="48805BEF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HashMap_Initialized</w:t>
            </w:r>
          </w:p>
        </w:tc>
      </w:tr>
      <w:tr w:rsidR="00A31E8E" w:rsidRPr="002D35F4" w14:paraId="3EF4F659" w14:textId="77777777" w:rsidTr="002B1FD0">
        <w:tc>
          <w:tcPr>
            <w:tcW w:w="2160" w:type="dxa"/>
          </w:tcPr>
          <w:p w14:paraId="4C370736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175000</w:t>
            </w:r>
          </w:p>
        </w:tc>
        <w:tc>
          <w:tcPr>
            <w:tcW w:w="2160" w:type="dxa"/>
          </w:tcPr>
          <w:p w14:paraId="761C7E1A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TreeMap</w:t>
            </w:r>
          </w:p>
        </w:tc>
        <w:tc>
          <w:tcPr>
            <w:tcW w:w="2160" w:type="dxa"/>
          </w:tcPr>
          <w:p w14:paraId="3E1EA355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94.63</w:t>
            </w:r>
          </w:p>
        </w:tc>
        <w:tc>
          <w:tcPr>
            <w:tcW w:w="2160" w:type="dxa"/>
          </w:tcPr>
          <w:p w14:paraId="386CBF55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HashMap_Initialized</w:t>
            </w:r>
          </w:p>
        </w:tc>
      </w:tr>
      <w:tr w:rsidR="00A31E8E" w:rsidRPr="002D35F4" w14:paraId="46A0818F" w14:textId="77777777" w:rsidTr="002B1FD0">
        <w:tc>
          <w:tcPr>
            <w:tcW w:w="2160" w:type="dxa"/>
          </w:tcPr>
          <w:p w14:paraId="569B7F56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200000</w:t>
            </w:r>
          </w:p>
        </w:tc>
        <w:tc>
          <w:tcPr>
            <w:tcW w:w="2160" w:type="dxa"/>
          </w:tcPr>
          <w:p w14:paraId="2670D944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HashMap</w:t>
            </w:r>
          </w:p>
        </w:tc>
        <w:tc>
          <w:tcPr>
            <w:tcW w:w="2160" w:type="dxa"/>
          </w:tcPr>
          <w:p w14:paraId="524BC312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21.21</w:t>
            </w:r>
          </w:p>
        </w:tc>
        <w:tc>
          <w:tcPr>
            <w:tcW w:w="2160" w:type="dxa"/>
          </w:tcPr>
          <w:p w14:paraId="3F875A50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HashMap_Initialized</w:t>
            </w:r>
          </w:p>
        </w:tc>
      </w:tr>
      <w:tr w:rsidR="00A31E8E" w:rsidRPr="002D35F4" w14:paraId="2160BA08" w14:textId="77777777" w:rsidTr="002B1FD0">
        <w:tc>
          <w:tcPr>
            <w:tcW w:w="2160" w:type="dxa"/>
          </w:tcPr>
          <w:p w14:paraId="16972444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200000</w:t>
            </w:r>
          </w:p>
        </w:tc>
        <w:tc>
          <w:tcPr>
            <w:tcW w:w="2160" w:type="dxa"/>
          </w:tcPr>
          <w:p w14:paraId="3F570BF6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HashMap_Initialized</w:t>
            </w:r>
          </w:p>
        </w:tc>
        <w:tc>
          <w:tcPr>
            <w:tcW w:w="2160" w:type="dxa"/>
          </w:tcPr>
          <w:p w14:paraId="0972AC3F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15.25</w:t>
            </w:r>
          </w:p>
        </w:tc>
        <w:tc>
          <w:tcPr>
            <w:tcW w:w="2160" w:type="dxa"/>
          </w:tcPr>
          <w:p w14:paraId="0F469221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HashMap_Initialized</w:t>
            </w:r>
          </w:p>
        </w:tc>
      </w:tr>
      <w:tr w:rsidR="00A31E8E" w:rsidRPr="002D35F4" w14:paraId="1EEEA3FC" w14:textId="77777777" w:rsidTr="002B1FD0">
        <w:tc>
          <w:tcPr>
            <w:tcW w:w="2160" w:type="dxa"/>
          </w:tcPr>
          <w:p w14:paraId="16CD87AC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200000</w:t>
            </w:r>
          </w:p>
        </w:tc>
        <w:tc>
          <w:tcPr>
            <w:tcW w:w="2160" w:type="dxa"/>
          </w:tcPr>
          <w:p w14:paraId="65DA7EE4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LinkedHashMap</w:t>
            </w:r>
          </w:p>
        </w:tc>
        <w:tc>
          <w:tcPr>
            <w:tcW w:w="2160" w:type="dxa"/>
          </w:tcPr>
          <w:p w14:paraId="0A42CD85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24.16</w:t>
            </w:r>
          </w:p>
        </w:tc>
        <w:tc>
          <w:tcPr>
            <w:tcW w:w="2160" w:type="dxa"/>
          </w:tcPr>
          <w:p w14:paraId="3FD30EE1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HashMap_Initialized</w:t>
            </w:r>
          </w:p>
        </w:tc>
      </w:tr>
      <w:tr w:rsidR="00A31E8E" w:rsidRPr="002D35F4" w14:paraId="2AC93D83" w14:textId="77777777" w:rsidTr="002B1FD0">
        <w:tc>
          <w:tcPr>
            <w:tcW w:w="2160" w:type="dxa"/>
          </w:tcPr>
          <w:p w14:paraId="4415B0A5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200000</w:t>
            </w:r>
          </w:p>
        </w:tc>
        <w:tc>
          <w:tcPr>
            <w:tcW w:w="2160" w:type="dxa"/>
          </w:tcPr>
          <w:p w14:paraId="0F268954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LinkedHashMap_Initialized</w:t>
            </w:r>
          </w:p>
        </w:tc>
        <w:tc>
          <w:tcPr>
            <w:tcW w:w="2160" w:type="dxa"/>
          </w:tcPr>
          <w:p w14:paraId="546F17C2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17.33</w:t>
            </w:r>
          </w:p>
        </w:tc>
        <w:tc>
          <w:tcPr>
            <w:tcW w:w="2160" w:type="dxa"/>
          </w:tcPr>
          <w:p w14:paraId="44EF48D0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HashMap_Initialized</w:t>
            </w:r>
          </w:p>
        </w:tc>
      </w:tr>
      <w:tr w:rsidR="00A31E8E" w:rsidRPr="002D35F4" w14:paraId="07D9B21F" w14:textId="77777777" w:rsidTr="002B1FD0">
        <w:tc>
          <w:tcPr>
            <w:tcW w:w="2160" w:type="dxa"/>
          </w:tcPr>
          <w:p w14:paraId="05499E4A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200000</w:t>
            </w:r>
          </w:p>
        </w:tc>
        <w:tc>
          <w:tcPr>
            <w:tcW w:w="2160" w:type="dxa"/>
          </w:tcPr>
          <w:p w14:paraId="744A2C3C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TreeMap</w:t>
            </w:r>
          </w:p>
        </w:tc>
        <w:tc>
          <w:tcPr>
            <w:tcW w:w="2160" w:type="dxa"/>
          </w:tcPr>
          <w:p w14:paraId="5C8FF235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117.55</w:t>
            </w:r>
          </w:p>
        </w:tc>
        <w:tc>
          <w:tcPr>
            <w:tcW w:w="2160" w:type="dxa"/>
          </w:tcPr>
          <w:p w14:paraId="194BB133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HashMap_Initialized</w:t>
            </w:r>
          </w:p>
        </w:tc>
      </w:tr>
      <w:tr w:rsidR="00A31E8E" w:rsidRPr="002D35F4" w14:paraId="5C9C2F8E" w14:textId="77777777" w:rsidTr="002B1FD0">
        <w:tc>
          <w:tcPr>
            <w:tcW w:w="2160" w:type="dxa"/>
          </w:tcPr>
          <w:p w14:paraId="4592F267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225000</w:t>
            </w:r>
          </w:p>
        </w:tc>
        <w:tc>
          <w:tcPr>
            <w:tcW w:w="2160" w:type="dxa"/>
          </w:tcPr>
          <w:p w14:paraId="316A3A87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HashMap</w:t>
            </w:r>
          </w:p>
        </w:tc>
        <w:tc>
          <w:tcPr>
            <w:tcW w:w="2160" w:type="dxa"/>
          </w:tcPr>
          <w:p w14:paraId="5354101A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32.33</w:t>
            </w:r>
          </w:p>
        </w:tc>
        <w:tc>
          <w:tcPr>
            <w:tcW w:w="2160" w:type="dxa"/>
          </w:tcPr>
          <w:p w14:paraId="5AFAA516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HashMap_Initialized</w:t>
            </w:r>
          </w:p>
        </w:tc>
      </w:tr>
      <w:tr w:rsidR="00A31E8E" w:rsidRPr="002D35F4" w14:paraId="16802D37" w14:textId="77777777" w:rsidTr="002B1FD0">
        <w:tc>
          <w:tcPr>
            <w:tcW w:w="2160" w:type="dxa"/>
          </w:tcPr>
          <w:p w14:paraId="6ED9505F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225000</w:t>
            </w:r>
          </w:p>
        </w:tc>
        <w:tc>
          <w:tcPr>
            <w:tcW w:w="2160" w:type="dxa"/>
          </w:tcPr>
          <w:p w14:paraId="21ED3B08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HashMap_Initialized</w:t>
            </w:r>
          </w:p>
        </w:tc>
        <w:tc>
          <w:tcPr>
            <w:tcW w:w="2160" w:type="dxa"/>
          </w:tcPr>
          <w:p w14:paraId="24FE78C0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15.83</w:t>
            </w:r>
          </w:p>
        </w:tc>
        <w:tc>
          <w:tcPr>
            <w:tcW w:w="2160" w:type="dxa"/>
          </w:tcPr>
          <w:p w14:paraId="516B253B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HashMap_Initialized</w:t>
            </w:r>
          </w:p>
        </w:tc>
      </w:tr>
      <w:tr w:rsidR="00A31E8E" w:rsidRPr="002D35F4" w14:paraId="2712FFE5" w14:textId="77777777" w:rsidTr="002B1FD0">
        <w:tc>
          <w:tcPr>
            <w:tcW w:w="2160" w:type="dxa"/>
          </w:tcPr>
          <w:p w14:paraId="4E535638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225000</w:t>
            </w:r>
          </w:p>
        </w:tc>
        <w:tc>
          <w:tcPr>
            <w:tcW w:w="2160" w:type="dxa"/>
          </w:tcPr>
          <w:p w14:paraId="6E1F87DE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LinkedHashMap</w:t>
            </w:r>
          </w:p>
        </w:tc>
        <w:tc>
          <w:tcPr>
            <w:tcW w:w="2160" w:type="dxa"/>
          </w:tcPr>
          <w:p w14:paraId="4AAC5492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25.9</w:t>
            </w:r>
          </w:p>
        </w:tc>
        <w:tc>
          <w:tcPr>
            <w:tcW w:w="2160" w:type="dxa"/>
          </w:tcPr>
          <w:p w14:paraId="503547DE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HashMap_Initialized</w:t>
            </w:r>
          </w:p>
        </w:tc>
      </w:tr>
      <w:tr w:rsidR="00A31E8E" w:rsidRPr="002D35F4" w14:paraId="6CBEEE9F" w14:textId="77777777" w:rsidTr="002B1FD0">
        <w:tc>
          <w:tcPr>
            <w:tcW w:w="2160" w:type="dxa"/>
          </w:tcPr>
          <w:p w14:paraId="1EEFAB6A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225000</w:t>
            </w:r>
          </w:p>
        </w:tc>
        <w:tc>
          <w:tcPr>
            <w:tcW w:w="2160" w:type="dxa"/>
          </w:tcPr>
          <w:p w14:paraId="6B8FD653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LinkedHashMap_Initialized</w:t>
            </w:r>
          </w:p>
        </w:tc>
        <w:tc>
          <w:tcPr>
            <w:tcW w:w="2160" w:type="dxa"/>
          </w:tcPr>
          <w:p w14:paraId="081E1FAC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20.5</w:t>
            </w:r>
          </w:p>
        </w:tc>
        <w:tc>
          <w:tcPr>
            <w:tcW w:w="2160" w:type="dxa"/>
          </w:tcPr>
          <w:p w14:paraId="06B1C428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HashMap_Initialized</w:t>
            </w:r>
          </w:p>
        </w:tc>
      </w:tr>
      <w:tr w:rsidR="00A31E8E" w:rsidRPr="002D35F4" w14:paraId="09DF2532" w14:textId="77777777" w:rsidTr="002B1FD0">
        <w:tc>
          <w:tcPr>
            <w:tcW w:w="2160" w:type="dxa"/>
          </w:tcPr>
          <w:p w14:paraId="73D53D86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225000</w:t>
            </w:r>
          </w:p>
        </w:tc>
        <w:tc>
          <w:tcPr>
            <w:tcW w:w="2160" w:type="dxa"/>
          </w:tcPr>
          <w:p w14:paraId="56A62FF2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TreeMap</w:t>
            </w:r>
          </w:p>
        </w:tc>
        <w:tc>
          <w:tcPr>
            <w:tcW w:w="2160" w:type="dxa"/>
          </w:tcPr>
          <w:p w14:paraId="408A30E7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144.34</w:t>
            </w:r>
          </w:p>
        </w:tc>
        <w:tc>
          <w:tcPr>
            <w:tcW w:w="2160" w:type="dxa"/>
          </w:tcPr>
          <w:p w14:paraId="1082ED88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HashMap_Initialized</w:t>
            </w:r>
          </w:p>
        </w:tc>
      </w:tr>
      <w:tr w:rsidR="00A31E8E" w:rsidRPr="002D35F4" w14:paraId="29F11616" w14:textId="77777777" w:rsidTr="002B1FD0">
        <w:tc>
          <w:tcPr>
            <w:tcW w:w="2160" w:type="dxa"/>
          </w:tcPr>
          <w:p w14:paraId="50A297C6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250000</w:t>
            </w:r>
          </w:p>
        </w:tc>
        <w:tc>
          <w:tcPr>
            <w:tcW w:w="2160" w:type="dxa"/>
          </w:tcPr>
          <w:p w14:paraId="08A57202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HashMap</w:t>
            </w:r>
          </w:p>
        </w:tc>
        <w:tc>
          <w:tcPr>
            <w:tcW w:w="2160" w:type="dxa"/>
          </w:tcPr>
          <w:p w14:paraId="4E13597E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36.51</w:t>
            </w:r>
          </w:p>
        </w:tc>
        <w:tc>
          <w:tcPr>
            <w:tcW w:w="2160" w:type="dxa"/>
          </w:tcPr>
          <w:p w14:paraId="575D1B67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HashMap_Initialized</w:t>
            </w:r>
          </w:p>
        </w:tc>
      </w:tr>
      <w:tr w:rsidR="00A31E8E" w:rsidRPr="002D35F4" w14:paraId="4AA64DD2" w14:textId="77777777" w:rsidTr="002B1FD0">
        <w:tc>
          <w:tcPr>
            <w:tcW w:w="2160" w:type="dxa"/>
          </w:tcPr>
          <w:p w14:paraId="20E91167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250000</w:t>
            </w:r>
          </w:p>
        </w:tc>
        <w:tc>
          <w:tcPr>
            <w:tcW w:w="2160" w:type="dxa"/>
          </w:tcPr>
          <w:p w14:paraId="284D53DE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HashMap_Initialized</w:t>
            </w:r>
          </w:p>
        </w:tc>
        <w:tc>
          <w:tcPr>
            <w:tcW w:w="2160" w:type="dxa"/>
          </w:tcPr>
          <w:p w14:paraId="39972F02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21.5</w:t>
            </w:r>
          </w:p>
        </w:tc>
        <w:tc>
          <w:tcPr>
            <w:tcW w:w="2160" w:type="dxa"/>
          </w:tcPr>
          <w:p w14:paraId="77F344E0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HashMap_Initialized</w:t>
            </w:r>
          </w:p>
        </w:tc>
      </w:tr>
      <w:tr w:rsidR="00A31E8E" w:rsidRPr="002D35F4" w14:paraId="158CA61A" w14:textId="77777777" w:rsidTr="002B1FD0">
        <w:tc>
          <w:tcPr>
            <w:tcW w:w="2160" w:type="dxa"/>
          </w:tcPr>
          <w:p w14:paraId="69044249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250000</w:t>
            </w:r>
          </w:p>
        </w:tc>
        <w:tc>
          <w:tcPr>
            <w:tcW w:w="2160" w:type="dxa"/>
          </w:tcPr>
          <w:p w14:paraId="636FD1EB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LinkedHashMap</w:t>
            </w:r>
          </w:p>
        </w:tc>
        <w:tc>
          <w:tcPr>
            <w:tcW w:w="2160" w:type="dxa"/>
          </w:tcPr>
          <w:p w14:paraId="53D517AF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35.51</w:t>
            </w:r>
          </w:p>
        </w:tc>
        <w:tc>
          <w:tcPr>
            <w:tcW w:w="2160" w:type="dxa"/>
          </w:tcPr>
          <w:p w14:paraId="30FA8352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HashMap_Initialized</w:t>
            </w:r>
          </w:p>
        </w:tc>
      </w:tr>
      <w:tr w:rsidR="00A31E8E" w:rsidRPr="002D35F4" w14:paraId="66AD72AF" w14:textId="77777777" w:rsidTr="002B1FD0">
        <w:tc>
          <w:tcPr>
            <w:tcW w:w="2160" w:type="dxa"/>
          </w:tcPr>
          <w:p w14:paraId="4FCCE798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250000</w:t>
            </w:r>
          </w:p>
        </w:tc>
        <w:tc>
          <w:tcPr>
            <w:tcW w:w="2160" w:type="dxa"/>
          </w:tcPr>
          <w:p w14:paraId="02DD9C3F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LinkedHashMap_Initialized</w:t>
            </w:r>
          </w:p>
        </w:tc>
        <w:tc>
          <w:tcPr>
            <w:tcW w:w="2160" w:type="dxa"/>
          </w:tcPr>
          <w:p w14:paraId="0ABFD131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24.1</w:t>
            </w:r>
          </w:p>
        </w:tc>
        <w:tc>
          <w:tcPr>
            <w:tcW w:w="2160" w:type="dxa"/>
          </w:tcPr>
          <w:p w14:paraId="7BC8F009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HashMap_Initialized</w:t>
            </w:r>
          </w:p>
        </w:tc>
      </w:tr>
      <w:tr w:rsidR="00A31E8E" w:rsidRPr="002D35F4" w14:paraId="47E240A7" w14:textId="77777777" w:rsidTr="002B1FD0">
        <w:tc>
          <w:tcPr>
            <w:tcW w:w="2160" w:type="dxa"/>
          </w:tcPr>
          <w:p w14:paraId="27158402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250000</w:t>
            </w:r>
          </w:p>
        </w:tc>
        <w:tc>
          <w:tcPr>
            <w:tcW w:w="2160" w:type="dxa"/>
          </w:tcPr>
          <w:p w14:paraId="7F7611CC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TreeMap</w:t>
            </w:r>
          </w:p>
        </w:tc>
        <w:tc>
          <w:tcPr>
            <w:tcW w:w="2160" w:type="dxa"/>
          </w:tcPr>
          <w:p w14:paraId="6F95AD7A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202.09</w:t>
            </w:r>
          </w:p>
        </w:tc>
        <w:tc>
          <w:tcPr>
            <w:tcW w:w="2160" w:type="dxa"/>
          </w:tcPr>
          <w:p w14:paraId="5C2D1096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HashMap_Initialized</w:t>
            </w:r>
          </w:p>
        </w:tc>
      </w:tr>
      <w:tr w:rsidR="00A31E8E" w:rsidRPr="002D35F4" w14:paraId="2A2ACE55" w14:textId="77777777" w:rsidTr="002B1FD0">
        <w:tc>
          <w:tcPr>
            <w:tcW w:w="2160" w:type="dxa"/>
          </w:tcPr>
          <w:p w14:paraId="4DD731AA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275000</w:t>
            </w:r>
          </w:p>
        </w:tc>
        <w:tc>
          <w:tcPr>
            <w:tcW w:w="2160" w:type="dxa"/>
          </w:tcPr>
          <w:p w14:paraId="53992F48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HashMap</w:t>
            </w:r>
          </w:p>
        </w:tc>
        <w:tc>
          <w:tcPr>
            <w:tcW w:w="2160" w:type="dxa"/>
          </w:tcPr>
          <w:p w14:paraId="36B7C5E8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32.81</w:t>
            </w:r>
          </w:p>
        </w:tc>
        <w:tc>
          <w:tcPr>
            <w:tcW w:w="2160" w:type="dxa"/>
          </w:tcPr>
          <w:p w14:paraId="43302C93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HashMap_Initialized</w:t>
            </w:r>
          </w:p>
        </w:tc>
      </w:tr>
      <w:tr w:rsidR="00A31E8E" w:rsidRPr="002D35F4" w14:paraId="382A4D06" w14:textId="77777777" w:rsidTr="002B1FD0">
        <w:tc>
          <w:tcPr>
            <w:tcW w:w="2160" w:type="dxa"/>
          </w:tcPr>
          <w:p w14:paraId="473A5EEE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275000</w:t>
            </w:r>
          </w:p>
        </w:tc>
        <w:tc>
          <w:tcPr>
            <w:tcW w:w="2160" w:type="dxa"/>
          </w:tcPr>
          <w:p w14:paraId="2558B850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HashMap_Initialized</w:t>
            </w:r>
          </w:p>
        </w:tc>
        <w:tc>
          <w:tcPr>
            <w:tcW w:w="2160" w:type="dxa"/>
          </w:tcPr>
          <w:p w14:paraId="57A3A576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22.73</w:t>
            </w:r>
          </w:p>
        </w:tc>
        <w:tc>
          <w:tcPr>
            <w:tcW w:w="2160" w:type="dxa"/>
          </w:tcPr>
          <w:p w14:paraId="3C0F75E3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HashMap_Initialized</w:t>
            </w:r>
          </w:p>
        </w:tc>
      </w:tr>
      <w:tr w:rsidR="00A31E8E" w:rsidRPr="002D35F4" w14:paraId="0E1FB30C" w14:textId="77777777" w:rsidTr="002B1FD0">
        <w:tc>
          <w:tcPr>
            <w:tcW w:w="2160" w:type="dxa"/>
          </w:tcPr>
          <w:p w14:paraId="49D9A490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275000</w:t>
            </w:r>
          </w:p>
        </w:tc>
        <w:tc>
          <w:tcPr>
            <w:tcW w:w="2160" w:type="dxa"/>
          </w:tcPr>
          <w:p w14:paraId="3D8B09CB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LinkedHashMap</w:t>
            </w:r>
          </w:p>
        </w:tc>
        <w:tc>
          <w:tcPr>
            <w:tcW w:w="2160" w:type="dxa"/>
          </w:tcPr>
          <w:p w14:paraId="1A0396A7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37.59</w:t>
            </w:r>
          </w:p>
        </w:tc>
        <w:tc>
          <w:tcPr>
            <w:tcW w:w="2160" w:type="dxa"/>
          </w:tcPr>
          <w:p w14:paraId="16B73958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HashMap_Initialized</w:t>
            </w:r>
          </w:p>
        </w:tc>
      </w:tr>
      <w:tr w:rsidR="00A31E8E" w:rsidRPr="002D35F4" w14:paraId="19DA9655" w14:textId="77777777" w:rsidTr="002B1FD0">
        <w:tc>
          <w:tcPr>
            <w:tcW w:w="2160" w:type="dxa"/>
          </w:tcPr>
          <w:p w14:paraId="7124912C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275000</w:t>
            </w:r>
          </w:p>
        </w:tc>
        <w:tc>
          <w:tcPr>
            <w:tcW w:w="2160" w:type="dxa"/>
          </w:tcPr>
          <w:p w14:paraId="22E23F92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LinkedHashMap_Initialized</w:t>
            </w:r>
          </w:p>
        </w:tc>
        <w:tc>
          <w:tcPr>
            <w:tcW w:w="2160" w:type="dxa"/>
          </w:tcPr>
          <w:p w14:paraId="5CAD7DCF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25.23</w:t>
            </w:r>
          </w:p>
        </w:tc>
        <w:tc>
          <w:tcPr>
            <w:tcW w:w="2160" w:type="dxa"/>
          </w:tcPr>
          <w:p w14:paraId="06C049C4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HashMap_Initialized</w:t>
            </w:r>
          </w:p>
        </w:tc>
      </w:tr>
      <w:tr w:rsidR="00A31E8E" w:rsidRPr="002D35F4" w14:paraId="7177DEAA" w14:textId="77777777" w:rsidTr="002B1FD0">
        <w:tc>
          <w:tcPr>
            <w:tcW w:w="2160" w:type="dxa"/>
          </w:tcPr>
          <w:p w14:paraId="71C60235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275000</w:t>
            </w:r>
          </w:p>
        </w:tc>
        <w:tc>
          <w:tcPr>
            <w:tcW w:w="2160" w:type="dxa"/>
          </w:tcPr>
          <w:p w14:paraId="544FA875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TreeMap</w:t>
            </w:r>
          </w:p>
        </w:tc>
        <w:tc>
          <w:tcPr>
            <w:tcW w:w="2160" w:type="dxa"/>
          </w:tcPr>
          <w:p w14:paraId="0EFE7E6D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195.42</w:t>
            </w:r>
          </w:p>
        </w:tc>
        <w:tc>
          <w:tcPr>
            <w:tcW w:w="2160" w:type="dxa"/>
          </w:tcPr>
          <w:p w14:paraId="5444E0FB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HashMap_Initialized</w:t>
            </w:r>
          </w:p>
        </w:tc>
      </w:tr>
      <w:tr w:rsidR="00A31E8E" w:rsidRPr="002D35F4" w14:paraId="70091617" w14:textId="77777777" w:rsidTr="002B1FD0">
        <w:tc>
          <w:tcPr>
            <w:tcW w:w="2160" w:type="dxa"/>
          </w:tcPr>
          <w:p w14:paraId="1EA605AA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300000</w:t>
            </w:r>
          </w:p>
        </w:tc>
        <w:tc>
          <w:tcPr>
            <w:tcW w:w="2160" w:type="dxa"/>
          </w:tcPr>
          <w:p w14:paraId="6233FF6E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HashMap</w:t>
            </w:r>
          </w:p>
        </w:tc>
        <w:tc>
          <w:tcPr>
            <w:tcW w:w="2160" w:type="dxa"/>
          </w:tcPr>
          <w:p w14:paraId="7FDB1365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30.66</w:t>
            </w:r>
          </w:p>
        </w:tc>
        <w:tc>
          <w:tcPr>
            <w:tcW w:w="2160" w:type="dxa"/>
          </w:tcPr>
          <w:p w14:paraId="1284143D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HashMap_Initialized</w:t>
            </w:r>
          </w:p>
        </w:tc>
      </w:tr>
      <w:tr w:rsidR="00A31E8E" w:rsidRPr="002D35F4" w14:paraId="0456A793" w14:textId="77777777" w:rsidTr="002B1FD0">
        <w:tc>
          <w:tcPr>
            <w:tcW w:w="2160" w:type="dxa"/>
          </w:tcPr>
          <w:p w14:paraId="27A15775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300000</w:t>
            </w:r>
          </w:p>
        </w:tc>
        <w:tc>
          <w:tcPr>
            <w:tcW w:w="2160" w:type="dxa"/>
          </w:tcPr>
          <w:p w14:paraId="73A4FAF1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HashMap_Initialized</w:t>
            </w:r>
          </w:p>
        </w:tc>
        <w:tc>
          <w:tcPr>
            <w:tcW w:w="2160" w:type="dxa"/>
          </w:tcPr>
          <w:p w14:paraId="1B3BEEC8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22.2</w:t>
            </w:r>
          </w:p>
        </w:tc>
        <w:tc>
          <w:tcPr>
            <w:tcW w:w="2160" w:type="dxa"/>
          </w:tcPr>
          <w:p w14:paraId="6544329D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HashMap_Initialized</w:t>
            </w:r>
          </w:p>
        </w:tc>
      </w:tr>
      <w:tr w:rsidR="00A31E8E" w:rsidRPr="002D35F4" w14:paraId="04B51FB3" w14:textId="77777777" w:rsidTr="002B1FD0">
        <w:tc>
          <w:tcPr>
            <w:tcW w:w="2160" w:type="dxa"/>
          </w:tcPr>
          <w:p w14:paraId="0B677385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300000</w:t>
            </w:r>
          </w:p>
        </w:tc>
        <w:tc>
          <w:tcPr>
            <w:tcW w:w="2160" w:type="dxa"/>
          </w:tcPr>
          <w:p w14:paraId="1AC762E0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LinkedHashMap</w:t>
            </w:r>
          </w:p>
        </w:tc>
        <w:tc>
          <w:tcPr>
            <w:tcW w:w="2160" w:type="dxa"/>
          </w:tcPr>
          <w:p w14:paraId="6E28EFA2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30.91</w:t>
            </w:r>
          </w:p>
        </w:tc>
        <w:tc>
          <w:tcPr>
            <w:tcW w:w="2160" w:type="dxa"/>
          </w:tcPr>
          <w:p w14:paraId="337E05E6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HashMap_Initialized</w:t>
            </w:r>
          </w:p>
        </w:tc>
      </w:tr>
      <w:tr w:rsidR="00A31E8E" w:rsidRPr="002D35F4" w14:paraId="15938FE1" w14:textId="77777777" w:rsidTr="002B1FD0">
        <w:tc>
          <w:tcPr>
            <w:tcW w:w="2160" w:type="dxa"/>
          </w:tcPr>
          <w:p w14:paraId="338DD305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300000</w:t>
            </w:r>
          </w:p>
        </w:tc>
        <w:tc>
          <w:tcPr>
            <w:tcW w:w="2160" w:type="dxa"/>
          </w:tcPr>
          <w:p w14:paraId="62E53B1C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LinkedHashMap_Initialized</w:t>
            </w:r>
          </w:p>
        </w:tc>
        <w:tc>
          <w:tcPr>
            <w:tcW w:w="2160" w:type="dxa"/>
          </w:tcPr>
          <w:p w14:paraId="0F198847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26.71</w:t>
            </w:r>
          </w:p>
        </w:tc>
        <w:tc>
          <w:tcPr>
            <w:tcW w:w="2160" w:type="dxa"/>
          </w:tcPr>
          <w:p w14:paraId="618DBCDF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HashMap_Initialized</w:t>
            </w:r>
          </w:p>
        </w:tc>
      </w:tr>
      <w:tr w:rsidR="00A31E8E" w:rsidRPr="002D35F4" w14:paraId="5656A0FC" w14:textId="77777777" w:rsidTr="002B1FD0">
        <w:tc>
          <w:tcPr>
            <w:tcW w:w="2160" w:type="dxa"/>
          </w:tcPr>
          <w:p w14:paraId="59036E8C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300000</w:t>
            </w:r>
          </w:p>
        </w:tc>
        <w:tc>
          <w:tcPr>
            <w:tcW w:w="2160" w:type="dxa"/>
          </w:tcPr>
          <w:p w14:paraId="73B4D975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TreeMap</w:t>
            </w:r>
          </w:p>
        </w:tc>
        <w:tc>
          <w:tcPr>
            <w:tcW w:w="2160" w:type="dxa"/>
          </w:tcPr>
          <w:p w14:paraId="7C074D38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212.92</w:t>
            </w:r>
          </w:p>
        </w:tc>
        <w:tc>
          <w:tcPr>
            <w:tcW w:w="2160" w:type="dxa"/>
          </w:tcPr>
          <w:p w14:paraId="3F2A56F4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HashMap_Initialized</w:t>
            </w:r>
          </w:p>
        </w:tc>
      </w:tr>
      <w:tr w:rsidR="00A31E8E" w:rsidRPr="002D35F4" w14:paraId="65F8203B" w14:textId="77777777" w:rsidTr="002B1FD0">
        <w:tc>
          <w:tcPr>
            <w:tcW w:w="2160" w:type="dxa"/>
          </w:tcPr>
          <w:p w14:paraId="546AD549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325000</w:t>
            </w:r>
          </w:p>
        </w:tc>
        <w:tc>
          <w:tcPr>
            <w:tcW w:w="2160" w:type="dxa"/>
          </w:tcPr>
          <w:p w14:paraId="21854762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HashMap</w:t>
            </w:r>
          </w:p>
        </w:tc>
        <w:tc>
          <w:tcPr>
            <w:tcW w:w="2160" w:type="dxa"/>
          </w:tcPr>
          <w:p w14:paraId="111049BB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55.3</w:t>
            </w:r>
          </w:p>
        </w:tc>
        <w:tc>
          <w:tcPr>
            <w:tcW w:w="2160" w:type="dxa"/>
          </w:tcPr>
          <w:p w14:paraId="38E93738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HashMap_Initialized</w:t>
            </w:r>
          </w:p>
        </w:tc>
      </w:tr>
      <w:tr w:rsidR="00A31E8E" w:rsidRPr="002D35F4" w14:paraId="2E1461AC" w14:textId="77777777" w:rsidTr="002B1FD0">
        <w:tc>
          <w:tcPr>
            <w:tcW w:w="2160" w:type="dxa"/>
          </w:tcPr>
          <w:p w14:paraId="7AF95CCF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325000</w:t>
            </w:r>
          </w:p>
        </w:tc>
        <w:tc>
          <w:tcPr>
            <w:tcW w:w="2160" w:type="dxa"/>
          </w:tcPr>
          <w:p w14:paraId="4B6A682F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HashMap_Initialized</w:t>
            </w:r>
          </w:p>
        </w:tc>
        <w:tc>
          <w:tcPr>
            <w:tcW w:w="2160" w:type="dxa"/>
          </w:tcPr>
          <w:p w14:paraId="4C2BBDFF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13.81</w:t>
            </w:r>
          </w:p>
        </w:tc>
        <w:tc>
          <w:tcPr>
            <w:tcW w:w="2160" w:type="dxa"/>
          </w:tcPr>
          <w:p w14:paraId="4524C132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HashMap_Initialized</w:t>
            </w:r>
          </w:p>
        </w:tc>
      </w:tr>
      <w:tr w:rsidR="00A31E8E" w:rsidRPr="002D35F4" w14:paraId="5CD79511" w14:textId="77777777" w:rsidTr="002B1FD0">
        <w:tc>
          <w:tcPr>
            <w:tcW w:w="2160" w:type="dxa"/>
          </w:tcPr>
          <w:p w14:paraId="5EF3DA66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325000</w:t>
            </w:r>
          </w:p>
        </w:tc>
        <w:tc>
          <w:tcPr>
            <w:tcW w:w="2160" w:type="dxa"/>
          </w:tcPr>
          <w:p w14:paraId="4C0E6FDE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LinkedHashMap</w:t>
            </w:r>
          </w:p>
        </w:tc>
        <w:tc>
          <w:tcPr>
            <w:tcW w:w="2160" w:type="dxa"/>
          </w:tcPr>
          <w:p w14:paraId="60E6784E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22.59</w:t>
            </w:r>
          </w:p>
        </w:tc>
        <w:tc>
          <w:tcPr>
            <w:tcW w:w="2160" w:type="dxa"/>
          </w:tcPr>
          <w:p w14:paraId="04A22E51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HashMap_Initialized</w:t>
            </w:r>
          </w:p>
        </w:tc>
      </w:tr>
      <w:tr w:rsidR="00A31E8E" w:rsidRPr="002D35F4" w14:paraId="5BF26788" w14:textId="77777777" w:rsidTr="002B1FD0">
        <w:tc>
          <w:tcPr>
            <w:tcW w:w="2160" w:type="dxa"/>
          </w:tcPr>
          <w:p w14:paraId="557E9D7E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325000</w:t>
            </w:r>
          </w:p>
        </w:tc>
        <w:tc>
          <w:tcPr>
            <w:tcW w:w="2160" w:type="dxa"/>
          </w:tcPr>
          <w:p w14:paraId="756CCF53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LinkedHashMap_Initialized</w:t>
            </w:r>
          </w:p>
        </w:tc>
        <w:tc>
          <w:tcPr>
            <w:tcW w:w="2160" w:type="dxa"/>
          </w:tcPr>
          <w:p w14:paraId="6A5A9A36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18.1</w:t>
            </w:r>
          </w:p>
        </w:tc>
        <w:tc>
          <w:tcPr>
            <w:tcW w:w="2160" w:type="dxa"/>
          </w:tcPr>
          <w:p w14:paraId="30DAFB96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HashMap_Initialized</w:t>
            </w:r>
          </w:p>
        </w:tc>
      </w:tr>
      <w:tr w:rsidR="00A31E8E" w:rsidRPr="002D35F4" w14:paraId="5E71D430" w14:textId="77777777" w:rsidTr="002B1FD0">
        <w:tc>
          <w:tcPr>
            <w:tcW w:w="2160" w:type="dxa"/>
          </w:tcPr>
          <w:p w14:paraId="7D7AB587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325000</w:t>
            </w:r>
          </w:p>
        </w:tc>
        <w:tc>
          <w:tcPr>
            <w:tcW w:w="2160" w:type="dxa"/>
          </w:tcPr>
          <w:p w14:paraId="6792F62D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TreeMap</w:t>
            </w:r>
          </w:p>
        </w:tc>
        <w:tc>
          <w:tcPr>
            <w:tcW w:w="2160" w:type="dxa"/>
          </w:tcPr>
          <w:p w14:paraId="0BFAF930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218.6</w:t>
            </w:r>
          </w:p>
        </w:tc>
        <w:tc>
          <w:tcPr>
            <w:tcW w:w="2160" w:type="dxa"/>
          </w:tcPr>
          <w:p w14:paraId="36365BF0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HashMap_Initialized</w:t>
            </w:r>
          </w:p>
        </w:tc>
      </w:tr>
      <w:tr w:rsidR="00A31E8E" w:rsidRPr="002D35F4" w14:paraId="49F23444" w14:textId="77777777" w:rsidTr="002B1FD0">
        <w:tc>
          <w:tcPr>
            <w:tcW w:w="2160" w:type="dxa"/>
          </w:tcPr>
          <w:p w14:paraId="4FE612A6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350000</w:t>
            </w:r>
          </w:p>
        </w:tc>
        <w:tc>
          <w:tcPr>
            <w:tcW w:w="2160" w:type="dxa"/>
          </w:tcPr>
          <w:p w14:paraId="486642A5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HashMap</w:t>
            </w:r>
          </w:p>
        </w:tc>
        <w:tc>
          <w:tcPr>
            <w:tcW w:w="2160" w:type="dxa"/>
          </w:tcPr>
          <w:p w14:paraId="161793B4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33.62</w:t>
            </w:r>
          </w:p>
        </w:tc>
        <w:tc>
          <w:tcPr>
            <w:tcW w:w="2160" w:type="dxa"/>
          </w:tcPr>
          <w:p w14:paraId="218A191D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HashMap_Initialized</w:t>
            </w:r>
          </w:p>
        </w:tc>
      </w:tr>
      <w:tr w:rsidR="00A31E8E" w:rsidRPr="002D35F4" w14:paraId="6102B784" w14:textId="77777777" w:rsidTr="002B1FD0">
        <w:tc>
          <w:tcPr>
            <w:tcW w:w="2160" w:type="dxa"/>
          </w:tcPr>
          <w:p w14:paraId="6BCC0086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350000</w:t>
            </w:r>
          </w:p>
        </w:tc>
        <w:tc>
          <w:tcPr>
            <w:tcW w:w="2160" w:type="dxa"/>
          </w:tcPr>
          <w:p w14:paraId="0C3CFD22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HashMap_Initialized</w:t>
            </w:r>
          </w:p>
        </w:tc>
        <w:tc>
          <w:tcPr>
            <w:tcW w:w="2160" w:type="dxa"/>
          </w:tcPr>
          <w:p w14:paraId="1AC7BCEC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18.87</w:t>
            </w:r>
          </w:p>
        </w:tc>
        <w:tc>
          <w:tcPr>
            <w:tcW w:w="2160" w:type="dxa"/>
          </w:tcPr>
          <w:p w14:paraId="7BA76CB8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HashMap_Initialized</w:t>
            </w:r>
          </w:p>
        </w:tc>
      </w:tr>
      <w:tr w:rsidR="00A31E8E" w:rsidRPr="002D35F4" w14:paraId="3C5D39DC" w14:textId="77777777" w:rsidTr="002B1FD0">
        <w:tc>
          <w:tcPr>
            <w:tcW w:w="2160" w:type="dxa"/>
          </w:tcPr>
          <w:p w14:paraId="404739B7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350000</w:t>
            </w:r>
          </w:p>
        </w:tc>
        <w:tc>
          <w:tcPr>
            <w:tcW w:w="2160" w:type="dxa"/>
          </w:tcPr>
          <w:p w14:paraId="077DF780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LinkedHashMap</w:t>
            </w:r>
          </w:p>
        </w:tc>
        <w:tc>
          <w:tcPr>
            <w:tcW w:w="2160" w:type="dxa"/>
          </w:tcPr>
          <w:p w14:paraId="068CB10F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25.65</w:t>
            </w:r>
          </w:p>
        </w:tc>
        <w:tc>
          <w:tcPr>
            <w:tcW w:w="2160" w:type="dxa"/>
          </w:tcPr>
          <w:p w14:paraId="5E7151D5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HashMap_Initialized</w:t>
            </w:r>
          </w:p>
        </w:tc>
      </w:tr>
      <w:tr w:rsidR="00A31E8E" w:rsidRPr="002D35F4" w14:paraId="63533B4E" w14:textId="77777777" w:rsidTr="002B1FD0">
        <w:tc>
          <w:tcPr>
            <w:tcW w:w="2160" w:type="dxa"/>
          </w:tcPr>
          <w:p w14:paraId="5F8192D3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350000</w:t>
            </w:r>
          </w:p>
        </w:tc>
        <w:tc>
          <w:tcPr>
            <w:tcW w:w="2160" w:type="dxa"/>
          </w:tcPr>
          <w:p w14:paraId="08EA83B2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LinkedHashMap_Initialized</w:t>
            </w:r>
          </w:p>
        </w:tc>
        <w:tc>
          <w:tcPr>
            <w:tcW w:w="2160" w:type="dxa"/>
          </w:tcPr>
          <w:p w14:paraId="27CAEB61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20.81</w:t>
            </w:r>
          </w:p>
        </w:tc>
        <w:tc>
          <w:tcPr>
            <w:tcW w:w="2160" w:type="dxa"/>
          </w:tcPr>
          <w:p w14:paraId="2EB4A60E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HashMap_Initialized</w:t>
            </w:r>
          </w:p>
        </w:tc>
      </w:tr>
      <w:tr w:rsidR="00A31E8E" w:rsidRPr="002D35F4" w14:paraId="0D3D826F" w14:textId="77777777" w:rsidTr="002B1FD0">
        <w:tc>
          <w:tcPr>
            <w:tcW w:w="2160" w:type="dxa"/>
          </w:tcPr>
          <w:p w14:paraId="0B16FF79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350000</w:t>
            </w:r>
          </w:p>
        </w:tc>
        <w:tc>
          <w:tcPr>
            <w:tcW w:w="2160" w:type="dxa"/>
          </w:tcPr>
          <w:p w14:paraId="0C537A29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TreeMap</w:t>
            </w:r>
          </w:p>
        </w:tc>
        <w:tc>
          <w:tcPr>
            <w:tcW w:w="2160" w:type="dxa"/>
          </w:tcPr>
          <w:p w14:paraId="79822905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281.22</w:t>
            </w:r>
          </w:p>
        </w:tc>
        <w:tc>
          <w:tcPr>
            <w:tcW w:w="2160" w:type="dxa"/>
          </w:tcPr>
          <w:p w14:paraId="116C9284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HashMap_Initialized</w:t>
            </w:r>
          </w:p>
        </w:tc>
      </w:tr>
      <w:tr w:rsidR="00A31E8E" w:rsidRPr="002D35F4" w14:paraId="1C16CF96" w14:textId="77777777" w:rsidTr="002B1FD0">
        <w:tc>
          <w:tcPr>
            <w:tcW w:w="2160" w:type="dxa"/>
          </w:tcPr>
          <w:p w14:paraId="0BC1A3CF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375000</w:t>
            </w:r>
          </w:p>
        </w:tc>
        <w:tc>
          <w:tcPr>
            <w:tcW w:w="2160" w:type="dxa"/>
          </w:tcPr>
          <w:p w14:paraId="1EB5FA9E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HashMap</w:t>
            </w:r>
          </w:p>
        </w:tc>
        <w:tc>
          <w:tcPr>
            <w:tcW w:w="2160" w:type="dxa"/>
          </w:tcPr>
          <w:p w14:paraId="465C3EA3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29.82</w:t>
            </w:r>
          </w:p>
        </w:tc>
        <w:tc>
          <w:tcPr>
            <w:tcW w:w="2160" w:type="dxa"/>
          </w:tcPr>
          <w:p w14:paraId="5BDBD8BE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HashMap_Initialized</w:t>
            </w:r>
          </w:p>
        </w:tc>
      </w:tr>
      <w:tr w:rsidR="00A31E8E" w:rsidRPr="002D35F4" w14:paraId="6BD086B5" w14:textId="77777777" w:rsidTr="002B1FD0">
        <w:tc>
          <w:tcPr>
            <w:tcW w:w="2160" w:type="dxa"/>
          </w:tcPr>
          <w:p w14:paraId="322669D0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375000</w:t>
            </w:r>
          </w:p>
        </w:tc>
        <w:tc>
          <w:tcPr>
            <w:tcW w:w="2160" w:type="dxa"/>
          </w:tcPr>
          <w:p w14:paraId="06B60C82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HashMap_Initialized</w:t>
            </w:r>
          </w:p>
        </w:tc>
        <w:tc>
          <w:tcPr>
            <w:tcW w:w="2160" w:type="dxa"/>
          </w:tcPr>
          <w:p w14:paraId="110A96B2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25.79</w:t>
            </w:r>
          </w:p>
        </w:tc>
        <w:tc>
          <w:tcPr>
            <w:tcW w:w="2160" w:type="dxa"/>
          </w:tcPr>
          <w:p w14:paraId="5E43D85E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HashMap_Initialized</w:t>
            </w:r>
          </w:p>
        </w:tc>
      </w:tr>
      <w:tr w:rsidR="00A31E8E" w:rsidRPr="002D35F4" w14:paraId="186CED9D" w14:textId="77777777" w:rsidTr="002B1FD0">
        <w:tc>
          <w:tcPr>
            <w:tcW w:w="2160" w:type="dxa"/>
          </w:tcPr>
          <w:p w14:paraId="39CCB18F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375000</w:t>
            </w:r>
          </w:p>
        </w:tc>
        <w:tc>
          <w:tcPr>
            <w:tcW w:w="2160" w:type="dxa"/>
          </w:tcPr>
          <w:p w14:paraId="7CC492B0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LinkedHashMap</w:t>
            </w:r>
          </w:p>
        </w:tc>
        <w:tc>
          <w:tcPr>
            <w:tcW w:w="2160" w:type="dxa"/>
          </w:tcPr>
          <w:p w14:paraId="1C3C5EAE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33.91</w:t>
            </w:r>
          </w:p>
        </w:tc>
        <w:tc>
          <w:tcPr>
            <w:tcW w:w="2160" w:type="dxa"/>
          </w:tcPr>
          <w:p w14:paraId="5308ECB0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HashMap_Initialized</w:t>
            </w:r>
          </w:p>
        </w:tc>
      </w:tr>
      <w:tr w:rsidR="00A31E8E" w:rsidRPr="002D35F4" w14:paraId="3F712595" w14:textId="77777777" w:rsidTr="002B1FD0">
        <w:tc>
          <w:tcPr>
            <w:tcW w:w="2160" w:type="dxa"/>
          </w:tcPr>
          <w:p w14:paraId="25E45310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375000</w:t>
            </w:r>
          </w:p>
        </w:tc>
        <w:tc>
          <w:tcPr>
            <w:tcW w:w="2160" w:type="dxa"/>
          </w:tcPr>
          <w:p w14:paraId="43535B0A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LinkedHashMap_Initialized</w:t>
            </w:r>
          </w:p>
        </w:tc>
        <w:tc>
          <w:tcPr>
            <w:tcW w:w="2160" w:type="dxa"/>
          </w:tcPr>
          <w:p w14:paraId="6FD85A62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31.14</w:t>
            </w:r>
          </w:p>
        </w:tc>
        <w:tc>
          <w:tcPr>
            <w:tcW w:w="2160" w:type="dxa"/>
          </w:tcPr>
          <w:p w14:paraId="5A1053F1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HashMap_Initialized</w:t>
            </w:r>
          </w:p>
        </w:tc>
      </w:tr>
      <w:tr w:rsidR="00A31E8E" w:rsidRPr="002D35F4" w14:paraId="4BFE087E" w14:textId="77777777" w:rsidTr="002B1FD0">
        <w:tc>
          <w:tcPr>
            <w:tcW w:w="2160" w:type="dxa"/>
          </w:tcPr>
          <w:p w14:paraId="72BBA795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375000</w:t>
            </w:r>
          </w:p>
        </w:tc>
        <w:tc>
          <w:tcPr>
            <w:tcW w:w="2160" w:type="dxa"/>
          </w:tcPr>
          <w:p w14:paraId="2418F2E5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TreeMap</w:t>
            </w:r>
          </w:p>
        </w:tc>
        <w:tc>
          <w:tcPr>
            <w:tcW w:w="2160" w:type="dxa"/>
          </w:tcPr>
          <w:p w14:paraId="6C2B0717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303.4</w:t>
            </w:r>
          </w:p>
        </w:tc>
        <w:tc>
          <w:tcPr>
            <w:tcW w:w="2160" w:type="dxa"/>
          </w:tcPr>
          <w:p w14:paraId="49BBFDA2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HashMap_Initialized</w:t>
            </w:r>
          </w:p>
        </w:tc>
      </w:tr>
      <w:tr w:rsidR="00A31E8E" w:rsidRPr="002D35F4" w14:paraId="35D92542" w14:textId="77777777" w:rsidTr="002B1FD0">
        <w:tc>
          <w:tcPr>
            <w:tcW w:w="2160" w:type="dxa"/>
          </w:tcPr>
          <w:p w14:paraId="6B989F0A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400000</w:t>
            </w:r>
          </w:p>
        </w:tc>
        <w:tc>
          <w:tcPr>
            <w:tcW w:w="2160" w:type="dxa"/>
          </w:tcPr>
          <w:p w14:paraId="591A3798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HashMap</w:t>
            </w:r>
          </w:p>
        </w:tc>
        <w:tc>
          <w:tcPr>
            <w:tcW w:w="2160" w:type="dxa"/>
          </w:tcPr>
          <w:p w14:paraId="5DD3B0E3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39.51</w:t>
            </w:r>
          </w:p>
        </w:tc>
        <w:tc>
          <w:tcPr>
            <w:tcW w:w="2160" w:type="dxa"/>
          </w:tcPr>
          <w:p w14:paraId="1D35D92C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HashMap_Initialized</w:t>
            </w:r>
          </w:p>
        </w:tc>
      </w:tr>
      <w:tr w:rsidR="00A31E8E" w:rsidRPr="002D35F4" w14:paraId="4AFA7B43" w14:textId="77777777" w:rsidTr="002B1FD0">
        <w:tc>
          <w:tcPr>
            <w:tcW w:w="2160" w:type="dxa"/>
          </w:tcPr>
          <w:p w14:paraId="66771843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400000</w:t>
            </w:r>
          </w:p>
        </w:tc>
        <w:tc>
          <w:tcPr>
            <w:tcW w:w="2160" w:type="dxa"/>
          </w:tcPr>
          <w:p w14:paraId="01EAA087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HashMap_Initialized</w:t>
            </w:r>
          </w:p>
        </w:tc>
        <w:tc>
          <w:tcPr>
            <w:tcW w:w="2160" w:type="dxa"/>
          </w:tcPr>
          <w:p w14:paraId="211D1AE2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26.32</w:t>
            </w:r>
          </w:p>
        </w:tc>
        <w:tc>
          <w:tcPr>
            <w:tcW w:w="2160" w:type="dxa"/>
          </w:tcPr>
          <w:p w14:paraId="749D20A6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HashMap_Initialized</w:t>
            </w:r>
          </w:p>
        </w:tc>
      </w:tr>
      <w:tr w:rsidR="00A31E8E" w:rsidRPr="002D35F4" w14:paraId="52AAF146" w14:textId="77777777" w:rsidTr="002B1FD0">
        <w:tc>
          <w:tcPr>
            <w:tcW w:w="2160" w:type="dxa"/>
          </w:tcPr>
          <w:p w14:paraId="06579608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400000</w:t>
            </w:r>
          </w:p>
        </w:tc>
        <w:tc>
          <w:tcPr>
            <w:tcW w:w="2160" w:type="dxa"/>
          </w:tcPr>
          <w:p w14:paraId="69235877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LinkedHashMap</w:t>
            </w:r>
          </w:p>
        </w:tc>
        <w:tc>
          <w:tcPr>
            <w:tcW w:w="2160" w:type="dxa"/>
          </w:tcPr>
          <w:p w14:paraId="0C05C9D7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50.8</w:t>
            </w:r>
          </w:p>
        </w:tc>
        <w:tc>
          <w:tcPr>
            <w:tcW w:w="2160" w:type="dxa"/>
          </w:tcPr>
          <w:p w14:paraId="551CF334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HashMap_Initialized</w:t>
            </w:r>
          </w:p>
        </w:tc>
      </w:tr>
      <w:tr w:rsidR="00A31E8E" w:rsidRPr="002D35F4" w14:paraId="0FD15481" w14:textId="77777777" w:rsidTr="002B1FD0">
        <w:tc>
          <w:tcPr>
            <w:tcW w:w="2160" w:type="dxa"/>
          </w:tcPr>
          <w:p w14:paraId="02F6ED0A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400000</w:t>
            </w:r>
          </w:p>
        </w:tc>
        <w:tc>
          <w:tcPr>
            <w:tcW w:w="2160" w:type="dxa"/>
          </w:tcPr>
          <w:p w14:paraId="55F04D9B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LinkedHashMap_Initialized</w:t>
            </w:r>
          </w:p>
        </w:tc>
        <w:tc>
          <w:tcPr>
            <w:tcW w:w="2160" w:type="dxa"/>
          </w:tcPr>
          <w:p w14:paraId="7EDE1D42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29.17</w:t>
            </w:r>
          </w:p>
        </w:tc>
        <w:tc>
          <w:tcPr>
            <w:tcW w:w="2160" w:type="dxa"/>
          </w:tcPr>
          <w:p w14:paraId="2A1557AD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HashMap_Initialized</w:t>
            </w:r>
          </w:p>
        </w:tc>
      </w:tr>
      <w:tr w:rsidR="00A31E8E" w:rsidRPr="002D35F4" w14:paraId="03890F4E" w14:textId="77777777" w:rsidTr="002B1FD0">
        <w:tc>
          <w:tcPr>
            <w:tcW w:w="2160" w:type="dxa"/>
          </w:tcPr>
          <w:p w14:paraId="6CA3855E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400000</w:t>
            </w:r>
          </w:p>
        </w:tc>
        <w:tc>
          <w:tcPr>
            <w:tcW w:w="2160" w:type="dxa"/>
          </w:tcPr>
          <w:p w14:paraId="5840634E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TreeMap</w:t>
            </w:r>
          </w:p>
        </w:tc>
        <w:tc>
          <w:tcPr>
            <w:tcW w:w="2160" w:type="dxa"/>
          </w:tcPr>
          <w:p w14:paraId="392E806D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320.92</w:t>
            </w:r>
          </w:p>
        </w:tc>
        <w:tc>
          <w:tcPr>
            <w:tcW w:w="2160" w:type="dxa"/>
          </w:tcPr>
          <w:p w14:paraId="4801AE50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HashMap_Initialized</w:t>
            </w:r>
          </w:p>
        </w:tc>
      </w:tr>
      <w:tr w:rsidR="00A31E8E" w:rsidRPr="002D35F4" w14:paraId="4180E7DE" w14:textId="77777777" w:rsidTr="002B1FD0">
        <w:tc>
          <w:tcPr>
            <w:tcW w:w="2160" w:type="dxa"/>
          </w:tcPr>
          <w:p w14:paraId="3C1CC774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425000</w:t>
            </w:r>
          </w:p>
        </w:tc>
        <w:tc>
          <w:tcPr>
            <w:tcW w:w="2160" w:type="dxa"/>
          </w:tcPr>
          <w:p w14:paraId="371C75BF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HashMap</w:t>
            </w:r>
          </w:p>
        </w:tc>
        <w:tc>
          <w:tcPr>
            <w:tcW w:w="2160" w:type="dxa"/>
          </w:tcPr>
          <w:p w14:paraId="59DDFA99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39.32</w:t>
            </w:r>
          </w:p>
        </w:tc>
        <w:tc>
          <w:tcPr>
            <w:tcW w:w="2160" w:type="dxa"/>
          </w:tcPr>
          <w:p w14:paraId="33E3B419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HashMap_Initialized</w:t>
            </w:r>
          </w:p>
        </w:tc>
      </w:tr>
      <w:tr w:rsidR="00A31E8E" w:rsidRPr="002D35F4" w14:paraId="17ABFAC8" w14:textId="77777777" w:rsidTr="002B1FD0">
        <w:tc>
          <w:tcPr>
            <w:tcW w:w="2160" w:type="dxa"/>
          </w:tcPr>
          <w:p w14:paraId="094BFFC0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425000</w:t>
            </w:r>
          </w:p>
        </w:tc>
        <w:tc>
          <w:tcPr>
            <w:tcW w:w="2160" w:type="dxa"/>
          </w:tcPr>
          <w:p w14:paraId="439F22E5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HashMap_Initialized</w:t>
            </w:r>
          </w:p>
        </w:tc>
        <w:tc>
          <w:tcPr>
            <w:tcW w:w="2160" w:type="dxa"/>
          </w:tcPr>
          <w:p w14:paraId="4B0A833B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29.24</w:t>
            </w:r>
          </w:p>
        </w:tc>
        <w:tc>
          <w:tcPr>
            <w:tcW w:w="2160" w:type="dxa"/>
          </w:tcPr>
          <w:p w14:paraId="6D5958AE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HashMap_Initialized</w:t>
            </w:r>
          </w:p>
        </w:tc>
      </w:tr>
      <w:tr w:rsidR="00A31E8E" w:rsidRPr="002D35F4" w14:paraId="0A033048" w14:textId="77777777" w:rsidTr="002B1FD0">
        <w:tc>
          <w:tcPr>
            <w:tcW w:w="2160" w:type="dxa"/>
          </w:tcPr>
          <w:p w14:paraId="3BC08FF7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425000</w:t>
            </w:r>
          </w:p>
        </w:tc>
        <w:tc>
          <w:tcPr>
            <w:tcW w:w="2160" w:type="dxa"/>
          </w:tcPr>
          <w:p w14:paraId="655FD13E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LinkedHashMap</w:t>
            </w:r>
          </w:p>
        </w:tc>
        <w:tc>
          <w:tcPr>
            <w:tcW w:w="2160" w:type="dxa"/>
          </w:tcPr>
          <w:p w14:paraId="27EB218C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51.2</w:t>
            </w:r>
          </w:p>
        </w:tc>
        <w:tc>
          <w:tcPr>
            <w:tcW w:w="2160" w:type="dxa"/>
          </w:tcPr>
          <w:p w14:paraId="0272D287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HashMap_Initialized</w:t>
            </w:r>
          </w:p>
        </w:tc>
      </w:tr>
      <w:tr w:rsidR="00A31E8E" w:rsidRPr="002D35F4" w14:paraId="0E1150E4" w14:textId="77777777" w:rsidTr="002B1FD0">
        <w:tc>
          <w:tcPr>
            <w:tcW w:w="2160" w:type="dxa"/>
          </w:tcPr>
          <w:p w14:paraId="375FE638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425000</w:t>
            </w:r>
          </w:p>
        </w:tc>
        <w:tc>
          <w:tcPr>
            <w:tcW w:w="2160" w:type="dxa"/>
          </w:tcPr>
          <w:p w14:paraId="750FB551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LinkedHashMap_Initialized</w:t>
            </w:r>
          </w:p>
        </w:tc>
        <w:tc>
          <w:tcPr>
            <w:tcW w:w="2160" w:type="dxa"/>
          </w:tcPr>
          <w:p w14:paraId="76ABE42D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32.03</w:t>
            </w:r>
          </w:p>
        </w:tc>
        <w:tc>
          <w:tcPr>
            <w:tcW w:w="2160" w:type="dxa"/>
          </w:tcPr>
          <w:p w14:paraId="3B5D8703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HashMap_Initialized</w:t>
            </w:r>
          </w:p>
        </w:tc>
      </w:tr>
      <w:tr w:rsidR="00A31E8E" w:rsidRPr="002D35F4" w14:paraId="3C3A52E1" w14:textId="77777777" w:rsidTr="002B1FD0">
        <w:tc>
          <w:tcPr>
            <w:tcW w:w="2160" w:type="dxa"/>
          </w:tcPr>
          <w:p w14:paraId="4958E34A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425000</w:t>
            </w:r>
          </w:p>
        </w:tc>
        <w:tc>
          <w:tcPr>
            <w:tcW w:w="2160" w:type="dxa"/>
          </w:tcPr>
          <w:p w14:paraId="72146B04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TreeMap</w:t>
            </w:r>
          </w:p>
        </w:tc>
        <w:tc>
          <w:tcPr>
            <w:tcW w:w="2160" w:type="dxa"/>
          </w:tcPr>
          <w:p w14:paraId="145A7031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372.07</w:t>
            </w:r>
          </w:p>
        </w:tc>
        <w:tc>
          <w:tcPr>
            <w:tcW w:w="2160" w:type="dxa"/>
          </w:tcPr>
          <w:p w14:paraId="6C8EC577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HashMap_Initialized</w:t>
            </w:r>
          </w:p>
        </w:tc>
      </w:tr>
      <w:tr w:rsidR="00A31E8E" w:rsidRPr="002D35F4" w14:paraId="0E17C5ED" w14:textId="77777777" w:rsidTr="002B1FD0">
        <w:tc>
          <w:tcPr>
            <w:tcW w:w="2160" w:type="dxa"/>
          </w:tcPr>
          <w:p w14:paraId="248A43E7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450000</w:t>
            </w:r>
          </w:p>
        </w:tc>
        <w:tc>
          <w:tcPr>
            <w:tcW w:w="2160" w:type="dxa"/>
          </w:tcPr>
          <w:p w14:paraId="675BB74D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HashMap</w:t>
            </w:r>
          </w:p>
        </w:tc>
        <w:tc>
          <w:tcPr>
            <w:tcW w:w="2160" w:type="dxa"/>
          </w:tcPr>
          <w:p w14:paraId="449402A1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48.03</w:t>
            </w:r>
          </w:p>
        </w:tc>
        <w:tc>
          <w:tcPr>
            <w:tcW w:w="2160" w:type="dxa"/>
          </w:tcPr>
          <w:p w14:paraId="7D35A56A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HashMap_Initialized</w:t>
            </w:r>
          </w:p>
        </w:tc>
      </w:tr>
      <w:tr w:rsidR="00A31E8E" w:rsidRPr="002D35F4" w14:paraId="01B95D16" w14:textId="77777777" w:rsidTr="002B1FD0">
        <w:tc>
          <w:tcPr>
            <w:tcW w:w="2160" w:type="dxa"/>
          </w:tcPr>
          <w:p w14:paraId="4110D6A9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450000</w:t>
            </w:r>
          </w:p>
        </w:tc>
        <w:tc>
          <w:tcPr>
            <w:tcW w:w="2160" w:type="dxa"/>
          </w:tcPr>
          <w:p w14:paraId="3E07E8C3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HashMap_Initialized</w:t>
            </w:r>
          </w:p>
        </w:tc>
        <w:tc>
          <w:tcPr>
            <w:tcW w:w="2160" w:type="dxa"/>
          </w:tcPr>
          <w:p w14:paraId="507952BC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27.52</w:t>
            </w:r>
          </w:p>
        </w:tc>
        <w:tc>
          <w:tcPr>
            <w:tcW w:w="2160" w:type="dxa"/>
          </w:tcPr>
          <w:p w14:paraId="5967E497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HashMap_Initialized</w:t>
            </w:r>
          </w:p>
        </w:tc>
      </w:tr>
      <w:tr w:rsidR="00A31E8E" w:rsidRPr="002D35F4" w14:paraId="45D3B244" w14:textId="77777777" w:rsidTr="002B1FD0">
        <w:tc>
          <w:tcPr>
            <w:tcW w:w="2160" w:type="dxa"/>
          </w:tcPr>
          <w:p w14:paraId="3F34BB81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450000</w:t>
            </w:r>
          </w:p>
        </w:tc>
        <w:tc>
          <w:tcPr>
            <w:tcW w:w="2160" w:type="dxa"/>
          </w:tcPr>
          <w:p w14:paraId="650A2BA4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LinkedHashMap</w:t>
            </w:r>
          </w:p>
        </w:tc>
        <w:tc>
          <w:tcPr>
            <w:tcW w:w="2160" w:type="dxa"/>
          </w:tcPr>
          <w:p w14:paraId="52391303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47.37</w:t>
            </w:r>
          </w:p>
        </w:tc>
        <w:tc>
          <w:tcPr>
            <w:tcW w:w="2160" w:type="dxa"/>
          </w:tcPr>
          <w:p w14:paraId="729B2B29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HashMap_Initialized</w:t>
            </w:r>
          </w:p>
        </w:tc>
      </w:tr>
      <w:tr w:rsidR="00A31E8E" w:rsidRPr="002D35F4" w14:paraId="5FF77FC9" w14:textId="77777777" w:rsidTr="002B1FD0">
        <w:tc>
          <w:tcPr>
            <w:tcW w:w="2160" w:type="dxa"/>
          </w:tcPr>
          <w:p w14:paraId="656AA39B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450000</w:t>
            </w:r>
          </w:p>
        </w:tc>
        <w:tc>
          <w:tcPr>
            <w:tcW w:w="2160" w:type="dxa"/>
          </w:tcPr>
          <w:p w14:paraId="47136765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LinkedHashMap_Initialized</w:t>
            </w:r>
          </w:p>
        </w:tc>
        <w:tc>
          <w:tcPr>
            <w:tcW w:w="2160" w:type="dxa"/>
          </w:tcPr>
          <w:p w14:paraId="4E7271B8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33.41</w:t>
            </w:r>
          </w:p>
        </w:tc>
        <w:tc>
          <w:tcPr>
            <w:tcW w:w="2160" w:type="dxa"/>
          </w:tcPr>
          <w:p w14:paraId="17818C7E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HashMap_Initialized</w:t>
            </w:r>
          </w:p>
        </w:tc>
      </w:tr>
      <w:tr w:rsidR="00A31E8E" w:rsidRPr="002D35F4" w14:paraId="0399811C" w14:textId="77777777" w:rsidTr="002B1FD0">
        <w:tc>
          <w:tcPr>
            <w:tcW w:w="2160" w:type="dxa"/>
          </w:tcPr>
          <w:p w14:paraId="34EE1CD5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450000</w:t>
            </w:r>
          </w:p>
        </w:tc>
        <w:tc>
          <w:tcPr>
            <w:tcW w:w="2160" w:type="dxa"/>
          </w:tcPr>
          <w:p w14:paraId="2DD4F6EA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TreeMap</w:t>
            </w:r>
          </w:p>
        </w:tc>
        <w:tc>
          <w:tcPr>
            <w:tcW w:w="2160" w:type="dxa"/>
          </w:tcPr>
          <w:p w14:paraId="5E11392F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379.17</w:t>
            </w:r>
          </w:p>
        </w:tc>
        <w:tc>
          <w:tcPr>
            <w:tcW w:w="2160" w:type="dxa"/>
          </w:tcPr>
          <w:p w14:paraId="55CBB988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HashMap_Initialized</w:t>
            </w:r>
          </w:p>
        </w:tc>
      </w:tr>
      <w:tr w:rsidR="00A31E8E" w:rsidRPr="002D35F4" w14:paraId="4C89F147" w14:textId="77777777" w:rsidTr="002B1FD0">
        <w:tc>
          <w:tcPr>
            <w:tcW w:w="2160" w:type="dxa"/>
          </w:tcPr>
          <w:p w14:paraId="32FAB576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475000</w:t>
            </w:r>
          </w:p>
        </w:tc>
        <w:tc>
          <w:tcPr>
            <w:tcW w:w="2160" w:type="dxa"/>
          </w:tcPr>
          <w:p w14:paraId="571042BD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HashMap</w:t>
            </w:r>
          </w:p>
        </w:tc>
        <w:tc>
          <w:tcPr>
            <w:tcW w:w="2160" w:type="dxa"/>
          </w:tcPr>
          <w:p w14:paraId="25DD2274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51.74</w:t>
            </w:r>
          </w:p>
        </w:tc>
        <w:tc>
          <w:tcPr>
            <w:tcW w:w="2160" w:type="dxa"/>
          </w:tcPr>
          <w:p w14:paraId="2F7F9528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HashMap_Initialized</w:t>
            </w:r>
          </w:p>
        </w:tc>
      </w:tr>
      <w:tr w:rsidR="00A31E8E" w:rsidRPr="002D35F4" w14:paraId="1EA75C10" w14:textId="77777777" w:rsidTr="002B1FD0">
        <w:tc>
          <w:tcPr>
            <w:tcW w:w="2160" w:type="dxa"/>
          </w:tcPr>
          <w:p w14:paraId="62FA1126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475000</w:t>
            </w:r>
          </w:p>
        </w:tc>
        <w:tc>
          <w:tcPr>
            <w:tcW w:w="2160" w:type="dxa"/>
          </w:tcPr>
          <w:p w14:paraId="2E70CF46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HashMap_Initialized</w:t>
            </w:r>
          </w:p>
        </w:tc>
        <w:tc>
          <w:tcPr>
            <w:tcW w:w="2160" w:type="dxa"/>
          </w:tcPr>
          <w:p w14:paraId="38CC7C8F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30.62</w:t>
            </w:r>
          </w:p>
        </w:tc>
        <w:tc>
          <w:tcPr>
            <w:tcW w:w="2160" w:type="dxa"/>
          </w:tcPr>
          <w:p w14:paraId="17D34268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HashMap_Initialized</w:t>
            </w:r>
          </w:p>
        </w:tc>
      </w:tr>
      <w:tr w:rsidR="00A31E8E" w:rsidRPr="002D35F4" w14:paraId="28B11303" w14:textId="77777777" w:rsidTr="002B1FD0">
        <w:tc>
          <w:tcPr>
            <w:tcW w:w="2160" w:type="dxa"/>
          </w:tcPr>
          <w:p w14:paraId="158381D8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475000</w:t>
            </w:r>
          </w:p>
        </w:tc>
        <w:tc>
          <w:tcPr>
            <w:tcW w:w="2160" w:type="dxa"/>
          </w:tcPr>
          <w:p w14:paraId="7118FF80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LinkedHashMap</w:t>
            </w:r>
          </w:p>
        </w:tc>
        <w:tc>
          <w:tcPr>
            <w:tcW w:w="2160" w:type="dxa"/>
          </w:tcPr>
          <w:p w14:paraId="670ECF01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49.2</w:t>
            </w:r>
          </w:p>
        </w:tc>
        <w:tc>
          <w:tcPr>
            <w:tcW w:w="2160" w:type="dxa"/>
          </w:tcPr>
          <w:p w14:paraId="3E283CCB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HashMap_Initialized</w:t>
            </w:r>
          </w:p>
        </w:tc>
      </w:tr>
      <w:tr w:rsidR="00A31E8E" w:rsidRPr="002D35F4" w14:paraId="7BBE5C17" w14:textId="77777777" w:rsidTr="002B1FD0">
        <w:tc>
          <w:tcPr>
            <w:tcW w:w="2160" w:type="dxa"/>
          </w:tcPr>
          <w:p w14:paraId="2C3316B5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475000</w:t>
            </w:r>
          </w:p>
        </w:tc>
        <w:tc>
          <w:tcPr>
            <w:tcW w:w="2160" w:type="dxa"/>
          </w:tcPr>
          <w:p w14:paraId="3EFAF592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LinkedHashMap_Initialized</w:t>
            </w:r>
          </w:p>
        </w:tc>
        <w:tc>
          <w:tcPr>
            <w:tcW w:w="2160" w:type="dxa"/>
          </w:tcPr>
          <w:p w14:paraId="3CABB762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36.08</w:t>
            </w:r>
          </w:p>
        </w:tc>
        <w:tc>
          <w:tcPr>
            <w:tcW w:w="2160" w:type="dxa"/>
          </w:tcPr>
          <w:p w14:paraId="22A7002C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HashMap_Initialized</w:t>
            </w:r>
          </w:p>
        </w:tc>
      </w:tr>
      <w:tr w:rsidR="00A31E8E" w:rsidRPr="002D35F4" w14:paraId="34D47E7B" w14:textId="77777777" w:rsidTr="002B1FD0">
        <w:tc>
          <w:tcPr>
            <w:tcW w:w="2160" w:type="dxa"/>
          </w:tcPr>
          <w:p w14:paraId="50DFE2D4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475000</w:t>
            </w:r>
          </w:p>
        </w:tc>
        <w:tc>
          <w:tcPr>
            <w:tcW w:w="2160" w:type="dxa"/>
          </w:tcPr>
          <w:p w14:paraId="380DBE40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TreeMap</w:t>
            </w:r>
          </w:p>
        </w:tc>
        <w:tc>
          <w:tcPr>
            <w:tcW w:w="2160" w:type="dxa"/>
          </w:tcPr>
          <w:p w14:paraId="024871EC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504.18</w:t>
            </w:r>
          </w:p>
        </w:tc>
        <w:tc>
          <w:tcPr>
            <w:tcW w:w="2160" w:type="dxa"/>
          </w:tcPr>
          <w:p w14:paraId="304727F4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HashMap_Initialized</w:t>
            </w:r>
          </w:p>
        </w:tc>
      </w:tr>
      <w:tr w:rsidR="00A31E8E" w:rsidRPr="002D35F4" w14:paraId="58CAB5E1" w14:textId="77777777" w:rsidTr="002B1FD0">
        <w:tc>
          <w:tcPr>
            <w:tcW w:w="2160" w:type="dxa"/>
          </w:tcPr>
          <w:p w14:paraId="5705000F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500000</w:t>
            </w:r>
          </w:p>
        </w:tc>
        <w:tc>
          <w:tcPr>
            <w:tcW w:w="2160" w:type="dxa"/>
          </w:tcPr>
          <w:p w14:paraId="75E0354F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HashMap</w:t>
            </w:r>
          </w:p>
        </w:tc>
        <w:tc>
          <w:tcPr>
            <w:tcW w:w="2160" w:type="dxa"/>
          </w:tcPr>
          <w:p w14:paraId="356A0D30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68.93</w:t>
            </w:r>
          </w:p>
        </w:tc>
        <w:tc>
          <w:tcPr>
            <w:tcW w:w="2160" w:type="dxa"/>
          </w:tcPr>
          <w:p w14:paraId="4088BD15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HashMap_Initialized</w:t>
            </w:r>
          </w:p>
        </w:tc>
      </w:tr>
      <w:tr w:rsidR="00A31E8E" w:rsidRPr="002D35F4" w14:paraId="7DC2D459" w14:textId="77777777" w:rsidTr="002B1FD0">
        <w:tc>
          <w:tcPr>
            <w:tcW w:w="2160" w:type="dxa"/>
          </w:tcPr>
          <w:p w14:paraId="73B05E1D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500000</w:t>
            </w:r>
          </w:p>
        </w:tc>
        <w:tc>
          <w:tcPr>
            <w:tcW w:w="2160" w:type="dxa"/>
          </w:tcPr>
          <w:p w14:paraId="50177585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HashMap_Initialized</w:t>
            </w:r>
          </w:p>
        </w:tc>
        <w:tc>
          <w:tcPr>
            <w:tcW w:w="2160" w:type="dxa"/>
          </w:tcPr>
          <w:p w14:paraId="2F045A3E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40.2</w:t>
            </w:r>
          </w:p>
        </w:tc>
        <w:tc>
          <w:tcPr>
            <w:tcW w:w="2160" w:type="dxa"/>
          </w:tcPr>
          <w:p w14:paraId="5506B7B7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HashMap_Initialized</w:t>
            </w:r>
          </w:p>
        </w:tc>
      </w:tr>
      <w:tr w:rsidR="00A31E8E" w:rsidRPr="002D35F4" w14:paraId="5DD38827" w14:textId="77777777" w:rsidTr="002B1FD0">
        <w:tc>
          <w:tcPr>
            <w:tcW w:w="2160" w:type="dxa"/>
          </w:tcPr>
          <w:p w14:paraId="3659579D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500000</w:t>
            </w:r>
          </w:p>
        </w:tc>
        <w:tc>
          <w:tcPr>
            <w:tcW w:w="2160" w:type="dxa"/>
          </w:tcPr>
          <w:p w14:paraId="1C82F07D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LinkedHashMap</w:t>
            </w:r>
          </w:p>
        </w:tc>
        <w:tc>
          <w:tcPr>
            <w:tcW w:w="2160" w:type="dxa"/>
          </w:tcPr>
          <w:p w14:paraId="6650A5B4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59.11</w:t>
            </w:r>
          </w:p>
        </w:tc>
        <w:tc>
          <w:tcPr>
            <w:tcW w:w="2160" w:type="dxa"/>
          </w:tcPr>
          <w:p w14:paraId="3EF1D05E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HashMap_Initialized</w:t>
            </w:r>
          </w:p>
        </w:tc>
      </w:tr>
      <w:tr w:rsidR="00A31E8E" w:rsidRPr="002D35F4" w14:paraId="1AA7BB08" w14:textId="77777777" w:rsidTr="002B1FD0">
        <w:tc>
          <w:tcPr>
            <w:tcW w:w="2160" w:type="dxa"/>
          </w:tcPr>
          <w:p w14:paraId="171B307D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500000</w:t>
            </w:r>
          </w:p>
        </w:tc>
        <w:tc>
          <w:tcPr>
            <w:tcW w:w="2160" w:type="dxa"/>
          </w:tcPr>
          <w:p w14:paraId="091FE99B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LinkedHashMap_Initialized</w:t>
            </w:r>
          </w:p>
        </w:tc>
        <w:tc>
          <w:tcPr>
            <w:tcW w:w="2160" w:type="dxa"/>
          </w:tcPr>
          <w:p w14:paraId="285189A5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46.66</w:t>
            </w:r>
          </w:p>
        </w:tc>
        <w:tc>
          <w:tcPr>
            <w:tcW w:w="2160" w:type="dxa"/>
          </w:tcPr>
          <w:p w14:paraId="5B1A4A78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HashMap_Initialized</w:t>
            </w:r>
          </w:p>
        </w:tc>
      </w:tr>
      <w:tr w:rsidR="00A31E8E" w:rsidRPr="002D35F4" w14:paraId="24F4D647" w14:textId="77777777" w:rsidTr="002B1FD0">
        <w:tc>
          <w:tcPr>
            <w:tcW w:w="2160" w:type="dxa"/>
          </w:tcPr>
          <w:p w14:paraId="2FBEE8CA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500000</w:t>
            </w:r>
          </w:p>
        </w:tc>
        <w:tc>
          <w:tcPr>
            <w:tcW w:w="2160" w:type="dxa"/>
          </w:tcPr>
          <w:p w14:paraId="49F560C7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TreeMap</w:t>
            </w:r>
          </w:p>
        </w:tc>
        <w:tc>
          <w:tcPr>
            <w:tcW w:w="2160" w:type="dxa"/>
          </w:tcPr>
          <w:p w14:paraId="658E9280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588.09</w:t>
            </w:r>
          </w:p>
        </w:tc>
        <w:tc>
          <w:tcPr>
            <w:tcW w:w="2160" w:type="dxa"/>
          </w:tcPr>
          <w:p w14:paraId="29971B08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HashMap_Initialized</w:t>
            </w:r>
          </w:p>
        </w:tc>
      </w:tr>
      <w:tr w:rsidR="00A31E8E" w:rsidRPr="002D35F4" w14:paraId="1B1494D0" w14:textId="77777777" w:rsidTr="002B1FD0">
        <w:tc>
          <w:tcPr>
            <w:tcW w:w="2160" w:type="dxa"/>
          </w:tcPr>
          <w:p w14:paraId="5FCD297F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525000</w:t>
            </w:r>
          </w:p>
        </w:tc>
        <w:tc>
          <w:tcPr>
            <w:tcW w:w="2160" w:type="dxa"/>
          </w:tcPr>
          <w:p w14:paraId="5CBDE6D2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HashMap</w:t>
            </w:r>
          </w:p>
        </w:tc>
        <w:tc>
          <w:tcPr>
            <w:tcW w:w="2160" w:type="dxa"/>
          </w:tcPr>
          <w:p w14:paraId="7C4CDF86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56.47</w:t>
            </w:r>
          </w:p>
        </w:tc>
        <w:tc>
          <w:tcPr>
            <w:tcW w:w="2160" w:type="dxa"/>
          </w:tcPr>
          <w:p w14:paraId="2C2824B2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HashMap_Initialized</w:t>
            </w:r>
          </w:p>
        </w:tc>
      </w:tr>
      <w:tr w:rsidR="00A31E8E" w:rsidRPr="002D35F4" w14:paraId="457E476E" w14:textId="77777777" w:rsidTr="002B1FD0">
        <w:tc>
          <w:tcPr>
            <w:tcW w:w="2160" w:type="dxa"/>
          </w:tcPr>
          <w:p w14:paraId="7F9DA25C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525000</w:t>
            </w:r>
          </w:p>
        </w:tc>
        <w:tc>
          <w:tcPr>
            <w:tcW w:w="2160" w:type="dxa"/>
          </w:tcPr>
          <w:p w14:paraId="5D6AA978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HashMap_Initialized</w:t>
            </w:r>
          </w:p>
        </w:tc>
        <w:tc>
          <w:tcPr>
            <w:tcW w:w="2160" w:type="dxa"/>
          </w:tcPr>
          <w:p w14:paraId="5FF438C8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38.01</w:t>
            </w:r>
          </w:p>
        </w:tc>
        <w:tc>
          <w:tcPr>
            <w:tcW w:w="2160" w:type="dxa"/>
          </w:tcPr>
          <w:p w14:paraId="373348D8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HashMap_Initialized</w:t>
            </w:r>
          </w:p>
        </w:tc>
      </w:tr>
      <w:tr w:rsidR="00A31E8E" w:rsidRPr="002D35F4" w14:paraId="22285D35" w14:textId="77777777" w:rsidTr="002B1FD0">
        <w:tc>
          <w:tcPr>
            <w:tcW w:w="2160" w:type="dxa"/>
          </w:tcPr>
          <w:p w14:paraId="1887334F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525000</w:t>
            </w:r>
          </w:p>
        </w:tc>
        <w:tc>
          <w:tcPr>
            <w:tcW w:w="2160" w:type="dxa"/>
          </w:tcPr>
          <w:p w14:paraId="15C82A34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LinkedHashMap</w:t>
            </w:r>
          </w:p>
        </w:tc>
        <w:tc>
          <w:tcPr>
            <w:tcW w:w="2160" w:type="dxa"/>
          </w:tcPr>
          <w:p w14:paraId="3B07D1D3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56.49</w:t>
            </w:r>
          </w:p>
        </w:tc>
        <w:tc>
          <w:tcPr>
            <w:tcW w:w="2160" w:type="dxa"/>
          </w:tcPr>
          <w:p w14:paraId="360969B0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HashMap_Initialized</w:t>
            </w:r>
          </w:p>
        </w:tc>
      </w:tr>
      <w:tr w:rsidR="00A31E8E" w:rsidRPr="002D35F4" w14:paraId="25ED7F62" w14:textId="77777777" w:rsidTr="002B1FD0">
        <w:tc>
          <w:tcPr>
            <w:tcW w:w="2160" w:type="dxa"/>
          </w:tcPr>
          <w:p w14:paraId="018C6CAF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525000</w:t>
            </w:r>
          </w:p>
        </w:tc>
        <w:tc>
          <w:tcPr>
            <w:tcW w:w="2160" w:type="dxa"/>
          </w:tcPr>
          <w:p w14:paraId="0332326C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LinkedHashMap_Initialized</w:t>
            </w:r>
          </w:p>
        </w:tc>
        <w:tc>
          <w:tcPr>
            <w:tcW w:w="2160" w:type="dxa"/>
          </w:tcPr>
          <w:p w14:paraId="37C4F93B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90.41</w:t>
            </w:r>
          </w:p>
        </w:tc>
        <w:tc>
          <w:tcPr>
            <w:tcW w:w="2160" w:type="dxa"/>
          </w:tcPr>
          <w:p w14:paraId="1A9A20EA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HashMap_Initialized</w:t>
            </w:r>
          </w:p>
        </w:tc>
      </w:tr>
      <w:tr w:rsidR="00A31E8E" w:rsidRPr="002D35F4" w14:paraId="1F9CDF37" w14:textId="77777777" w:rsidTr="002B1FD0">
        <w:tc>
          <w:tcPr>
            <w:tcW w:w="2160" w:type="dxa"/>
          </w:tcPr>
          <w:p w14:paraId="233CAC4B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525000</w:t>
            </w:r>
          </w:p>
        </w:tc>
        <w:tc>
          <w:tcPr>
            <w:tcW w:w="2160" w:type="dxa"/>
          </w:tcPr>
          <w:p w14:paraId="69AA7CFB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TreeMap</w:t>
            </w:r>
          </w:p>
        </w:tc>
        <w:tc>
          <w:tcPr>
            <w:tcW w:w="2160" w:type="dxa"/>
          </w:tcPr>
          <w:p w14:paraId="4C898AD1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606.24</w:t>
            </w:r>
          </w:p>
        </w:tc>
        <w:tc>
          <w:tcPr>
            <w:tcW w:w="2160" w:type="dxa"/>
          </w:tcPr>
          <w:p w14:paraId="539F4167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HashMap_Initialized</w:t>
            </w:r>
          </w:p>
        </w:tc>
      </w:tr>
      <w:tr w:rsidR="00A31E8E" w:rsidRPr="002D35F4" w14:paraId="080506E8" w14:textId="77777777" w:rsidTr="002B1FD0">
        <w:tc>
          <w:tcPr>
            <w:tcW w:w="2160" w:type="dxa"/>
          </w:tcPr>
          <w:p w14:paraId="602C0FCE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550000</w:t>
            </w:r>
          </w:p>
        </w:tc>
        <w:tc>
          <w:tcPr>
            <w:tcW w:w="2160" w:type="dxa"/>
          </w:tcPr>
          <w:p w14:paraId="15672EFA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HashMap</w:t>
            </w:r>
          </w:p>
        </w:tc>
        <w:tc>
          <w:tcPr>
            <w:tcW w:w="2160" w:type="dxa"/>
          </w:tcPr>
          <w:p w14:paraId="3281D7D5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71.96</w:t>
            </w:r>
          </w:p>
        </w:tc>
        <w:tc>
          <w:tcPr>
            <w:tcW w:w="2160" w:type="dxa"/>
          </w:tcPr>
          <w:p w14:paraId="3A41C3E5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HashMap_Initialized</w:t>
            </w:r>
          </w:p>
        </w:tc>
      </w:tr>
      <w:tr w:rsidR="00A31E8E" w:rsidRPr="002D35F4" w14:paraId="42E3C1B7" w14:textId="77777777" w:rsidTr="002B1FD0">
        <w:tc>
          <w:tcPr>
            <w:tcW w:w="2160" w:type="dxa"/>
          </w:tcPr>
          <w:p w14:paraId="43E6962C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550000</w:t>
            </w:r>
          </w:p>
        </w:tc>
        <w:tc>
          <w:tcPr>
            <w:tcW w:w="2160" w:type="dxa"/>
          </w:tcPr>
          <w:p w14:paraId="001BF00D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HashMap_Initialized</w:t>
            </w:r>
          </w:p>
        </w:tc>
        <w:tc>
          <w:tcPr>
            <w:tcW w:w="2160" w:type="dxa"/>
          </w:tcPr>
          <w:p w14:paraId="4AD4E2F0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50.81</w:t>
            </w:r>
          </w:p>
        </w:tc>
        <w:tc>
          <w:tcPr>
            <w:tcW w:w="2160" w:type="dxa"/>
          </w:tcPr>
          <w:p w14:paraId="6412DE37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HashMap_Initialized</w:t>
            </w:r>
          </w:p>
        </w:tc>
      </w:tr>
      <w:tr w:rsidR="00A31E8E" w:rsidRPr="002D35F4" w14:paraId="151A7F8E" w14:textId="77777777" w:rsidTr="002B1FD0">
        <w:tc>
          <w:tcPr>
            <w:tcW w:w="2160" w:type="dxa"/>
          </w:tcPr>
          <w:p w14:paraId="368B6C3D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550000</w:t>
            </w:r>
          </w:p>
        </w:tc>
        <w:tc>
          <w:tcPr>
            <w:tcW w:w="2160" w:type="dxa"/>
          </w:tcPr>
          <w:p w14:paraId="1DC42313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LinkedHashMap</w:t>
            </w:r>
          </w:p>
        </w:tc>
        <w:tc>
          <w:tcPr>
            <w:tcW w:w="2160" w:type="dxa"/>
          </w:tcPr>
          <w:p w14:paraId="08824B40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80.63</w:t>
            </w:r>
          </w:p>
        </w:tc>
        <w:tc>
          <w:tcPr>
            <w:tcW w:w="2160" w:type="dxa"/>
          </w:tcPr>
          <w:p w14:paraId="098D8456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HashMap_Initialized</w:t>
            </w:r>
          </w:p>
        </w:tc>
      </w:tr>
      <w:tr w:rsidR="00A31E8E" w:rsidRPr="002D35F4" w14:paraId="4258904A" w14:textId="77777777" w:rsidTr="002B1FD0">
        <w:tc>
          <w:tcPr>
            <w:tcW w:w="2160" w:type="dxa"/>
          </w:tcPr>
          <w:p w14:paraId="349C39C9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550000</w:t>
            </w:r>
          </w:p>
        </w:tc>
        <w:tc>
          <w:tcPr>
            <w:tcW w:w="2160" w:type="dxa"/>
          </w:tcPr>
          <w:p w14:paraId="6861ADA2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LinkedHashMap_Initialized</w:t>
            </w:r>
          </w:p>
        </w:tc>
        <w:tc>
          <w:tcPr>
            <w:tcW w:w="2160" w:type="dxa"/>
          </w:tcPr>
          <w:p w14:paraId="064F02FC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58.0</w:t>
            </w:r>
          </w:p>
        </w:tc>
        <w:tc>
          <w:tcPr>
            <w:tcW w:w="2160" w:type="dxa"/>
          </w:tcPr>
          <w:p w14:paraId="20323CF0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HashMap_Initialized</w:t>
            </w:r>
          </w:p>
        </w:tc>
      </w:tr>
      <w:tr w:rsidR="00A31E8E" w:rsidRPr="002D35F4" w14:paraId="4A900A77" w14:textId="77777777" w:rsidTr="002B1FD0">
        <w:tc>
          <w:tcPr>
            <w:tcW w:w="2160" w:type="dxa"/>
          </w:tcPr>
          <w:p w14:paraId="5AA43D33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550000</w:t>
            </w:r>
          </w:p>
        </w:tc>
        <w:tc>
          <w:tcPr>
            <w:tcW w:w="2160" w:type="dxa"/>
          </w:tcPr>
          <w:p w14:paraId="69CCB0F4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TreeMap</w:t>
            </w:r>
          </w:p>
        </w:tc>
        <w:tc>
          <w:tcPr>
            <w:tcW w:w="2160" w:type="dxa"/>
          </w:tcPr>
          <w:p w14:paraId="6CAD8244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711.67</w:t>
            </w:r>
          </w:p>
        </w:tc>
        <w:tc>
          <w:tcPr>
            <w:tcW w:w="2160" w:type="dxa"/>
          </w:tcPr>
          <w:p w14:paraId="576B4DAF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HashMap_Initialized</w:t>
            </w:r>
          </w:p>
        </w:tc>
      </w:tr>
      <w:tr w:rsidR="00A31E8E" w:rsidRPr="002D35F4" w14:paraId="2D7E7F92" w14:textId="77777777" w:rsidTr="002B1FD0">
        <w:tc>
          <w:tcPr>
            <w:tcW w:w="2160" w:type="dxa"/>
          </w:tcPr>
          <w:p w14:paraId="12EE538C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575000</w:t>
            </w:r>
          </w:p>
        </w:tc>
        <w:tc>
          <w:tcPr>
            <w:tcW w:w="2160" w:type="dxa"/>
          </w:tcPr>
          <w:p w14:paraId="5C07CCF1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HashMap</w:t>
            </w:r>
          </w:p>
        </w:tc>
        <w:tc>
          <w:tcPr>
            <w:tcW w:w="2160" w:type="dxa"/>
          </w:tcPr>
          <w:p w14:paraId="324E2466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76.29</w:t>
            </w:r>
          </w:p>
        </w:tc>
        <w:tc>
          <w:tcPr>
            <w:tcW w:w="2160" w:type="dxa"/>
          </w:tcPr>
          <w:p w14:paraId="7AD737A4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HashMap_Initialized</w:t>
            </w:r>
          </w:p>
        </w:tc>
      </w:tr>
      <w:tr w:rsidR="00A31E8E" w:rsidRPr="002D35F4" w14:paraId="573CD606" w14:textId="77777777" w:rsidTr="002B1FD0">
        <w:tc>
          <w:tcPr>
            <w:tcW w:w="2160" w:type="dxa"/>
          </w:tcPr>
          <w:p w14:paraId="68F0DA94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575000</w:t>
            </w:r>
          </w:p>
        </w:tc>
        <w:tc>
          <w:tcPr>
            <w:tcW w:w="2160" w:type="dxa"/>
          </w:tcPr>
          <w:p w14:paraId="7AFE5819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HashMap_Initialized</w:t>
            </w:r>
          </w:p>
        </w:tc>
        <w:tc>
          <w:tcPr>
            <w:tcW w:w="2160" w:type="dxa"/>
          </w:tcPr>
          <w:p w14:paraId="0A86AC59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48.71</w:t>
            </w:r>
          </w:p>
        </w:tc>
        <w:tc>
          <w:tcPr>
            <w:tcW w:w="2160" w:type="dxa"/>
          </w:tcPr>
          <w:p w14:paraId="6B8E9025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HashMap_Initialized</w:t>
            </w:r>
          </w:p>
        </w:tc>
      </w:tr>
      <w:tr w:rsidR="00A31E8E" w:rsidRPr="002D35F4" w14:paraId="4B30DEC6" w14:textId="77777777" w:rsidTr="002B1FD0">
        <w:tc>
          <w:tcPr>
            <w:tcW w:w="2160" w:type="dxa"/>
          </w:tcPr>
          <w:p w14:paraId="53EB8450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575000</w:t>
            </w:r>
          </w:p>
        </w:tc>
        <w:tc>
          <w:tcPr>
            <w:tcW w:w="2160" w:type="dxa"/>
          </w:tcPr>
          <w:p w14:paraId="0D3FCCA1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LinkedHashMap</w:t>
            </w:r>
          </w:p>
        </w:tc>
        <w:tc>
          <w:tcPr>
            <w:tcW w:w="2160" w:type="dxa"/>
          </w:tcPr>
          <w:p w14:paraId="6399EE9D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72.95</w:t>
            </w:r>
          </w:p>
        </w:tc>
        <w:tc>
          <w:tcPr>
            <w:tcW w:w="2160" w:type="dxa"/>
          </w:tcPr>
          <w:p w14:paraId="2363EABB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HashMap_Initialized</w:t>
            </w:r>
          </w:p>
        </w:tc>
      </w:tr>
      <w:tr w:rsidR="00A31E8E" w:rsidRPr="002D35F4" w14:paraId="4A03ED0D" w14:textId="77777777" w:rsidTr="002B1FD0">
        <w:tc>
          <w:tcPr>
            <w:tcW w:w="2160" w:type="dxa"/>
          </w:tcPr>
          <w:p w14:paraId="2CDF3FC7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575000</w:t>
            </w:r>
          </w:p>
        </w:tc>
        <w:tc>
          <w:tcPr>
            <w:tcW w:w="2160" w:type="dxa"/>
          </w:tcPr>
          <w:p w14:paraId="0B9E73B6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LinkedHashMap_Initialized</w:t>
            </w:r>
          </w:p>
        </w:tc>
        <w:tc>
          <w:tcPr>
            <w:tcW w:w="2160" w:type="dxa"/>
          </w:tcPr>
          <w:p w14:paraId="58C9CC5B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61.74</w:t>
            </w:r>
          </w:p>
        </w:tc>
        <w:tc>
          <w:tcPr>
            <w:tcW w:w="2160" w:type="dxa"/>
          </w:tcPr>
          <w:p w14:paraId="50B1A496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HashMap_Initialized</w:t>
            </w:r>
          </w:p>
        </w:tc>
      </w:tr>
      <w:tr w:rsidR="00A31E8E" w:rsidRPr="002D35F4" w14:paraId="118BCEAD" w14:textId="77777777" w:rsidTr="002B1FD0">
        <w:tc>
          <w:tcPr>
            <w:tcW w:w="2160" w:type="dxa"/>
          </w:tcPr>
          <w:p w14:paraId="13A9EE68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575000</w:t>
            </w:r>
          </w:p>
        </w:tc>
        <w:tc>
          <w:tcPr>
            <w:tcW w:w="2160" w:type="dxa"/>
          </w:tcPr>
          <w:p w14:paraId="792BC7B9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TreeMap</w:t>
            </w:r>
          </w:p>
        </w:tc>
        <w:tc>
          <w:tcPr>
            <w:tcW w:w="2160" w:type="dxa"/>
          </w:tcPr>
          <w:p w14:paraId="1F99EA09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737.19</w:t>
            </w:r>
          </w:p>
        </w:tc>
        <w:tc>
          <w:tcPr>
            <w:tcW w:w="2160" w:type="dxa"/>
          </w:tcPr>
          <w:p w14:paraId="6EB42F69" w14:textId="77777777" w:rsidR="00A31E8E" w:rsidRPr="002D35F4" w:rsidRDefault="00E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5F4">
              <w:rPr>
                <w:rFonts w:ascii="Times New Roman" w:hAnsi="Times New Roman" w:cs="Times New Roman"/>
                <w:sz w:val="24"/>
                <w:szCs w:val="24"/>
              </w:rPr>
              <w:t>HashMap_Initialized</w:t>
            </w:r>
          </w:p>
        </w:tc>
      </w:tr>
    </w:tbl>
    <w:p w14:paraId="3B847C51" w14:textId="77777777" w:rsidR="00EE212A" w:rsidRPr="002D35F4" w:rsidRDefault="00EE212A">
      <w:pPr>
        <w:rPr>
          <w:rFonts w:ascii="Times New Roman" w:hAnsi="Times New Roman" w:cs="Times New Roman"/>
          <w:sz w:val="24"/>
          <w:szCs w:val="24"/>
        </w:rPr>
      </w:pPr>
    </w:p>
    <w:sectPr w:rsidR="00EE212A" w:rsidRPr="002D35F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6962366">
    <w:abstractNumId w:val="8"/>
  </w:num>
  <w:num w:numId="2" w16cid:durableId="659892010">
    <w:abstractNumId w:val="6"/>
  </w:num>
  <w:num w:numId="3" w16cid:durableId="1345204331">
    <w:abstractNumId w:val="5"/>
  </w:num>
  <w:num w:numId="4" w16cid:durableId="792597762">
    <w:abstractNumId w:val="4"/>
  </w:num>
  <w:num w:numId="5" w16cid:durableId="1987663792">
    <w:abstractNumId w:val="7"/>
  </w:num>
  <w:num w:numId="6" w16cid:durableId="1812868721">
    <w:abstractNumId w:val="3"/>
  </w:num>
  <w:num w:numId="7" w16cid:durableId="120536640">
    <w:abstractNumId w:val="2"/>
  </w:num>
  <w:num w:numId="8" w16cid:durableId="1176845488">
    <w:abstractNumId w:val="1"/>
  </w:num>
  <w:num w:numId="9" w16cid:durableId="4768461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a0MDQ0NDE0MrO0NDZR0lEKTi0uzszPAykwrAUAwFk9jywAAAA="/>
  </w:docVars>
  <w:rsids>
    <w:rsidRoot w:val="00B47730"/>
    <w:rsid w:val="00034616"/>
    <w:rsid w:val="0006063C"/>
    <w:rsid w:val="0015074B"/>
    <w:rsid w:val="0029639D"/>
    <w:rsid w:val="002B1FD0"/>
    <w:rsid w:val="002D35F4"/>
    <w:rsid w:val="00326F90"/>
    <w:rsid w:val="00422E7D"/>
    <w:rsid w:val="00A31E8E"/>
    <w:rsid w:val="00AA1D8D"/>
    <w:rsid w:val="00B47730"/>
    <w:rsid w:val="00CB0664"/>
    <w:rsid w:val="00EE212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1ED24C"/>
  <w14:defaultImageDpi w14:val="300"/>
  <w15:docId w15:val="{00482DED-191D-404F-A634-FEF19D56F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744</Words>
  <Characters>4247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4982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Janitha Nawarathna</cp:lastModifiedBy>
  <cp:revision>4</cp:revision>
  <dcterms:created xsi:type="dcterms:W3CDTF">2013-12-23T23:15:00Z</dcterms:created>
  <dcterms:modified xsi:type="dcterms:W3CDTF">2022-04-11T07:17:00Z</dcterms:modified>
  <cp:category/>
</cp:coreProperties>
</file>