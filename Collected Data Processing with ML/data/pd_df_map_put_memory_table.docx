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NumberOfIntegers</w:t>
            </w:r>
          </w:p>
        </w:tc>
        <w:tc>
          <w:tcPr>
            <w:tcW w:type="dxa" w:w="2160"/>
          </w:tcPr>
          <w:p>
            <w:r>
              <w:t>DataStructure</w:t>
            </w:r>
          </w:p>
        </w:tc>
        <w:tc>
          <w:tcPr>
            <w:tcW w:type="dxa" w:w="2160"/>
          </w:tcPr>
          <w:p>
            <w:r>
              <w:t>put()</w:t>
            </w:r>
          </w:p>
        </w:tc>
        <w:tc>
          <w:tcPr>
            <w:tcW w:type="dxa" w:w="2160"/>
          </w:tcPr>
          <w:p>
            <w:r>
              <w:t>ds_put()</w:t>
            </w:r>
          </w:p>
        </w:tc>
      </w:tr>
      <w:tr>
        <w:tc>
          <w:tcPr>
            <w:tcW w:type="dxa" w:w="2160"/>
          </w:tcPr>
          <w:p>
            <w:r>
              <w:t>100000</w:t>
            </w:r>
          </w:p>
        </w:tc>
        <w:tc>
          <w:tcPr>
            <w:tcW w:type="dxa" w:w="2160"/>
          </w:tcPr>
          <w:p>
            <w:r>
              <w:t>HashMap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TreeMap</w:t>
            </w:r>
          </w:p>
        </w:tc>
      </w:tr>
      <w:tr>
        <w:tc>
          <w:tcPr>
            <w:tcW w:type="dxa" w:w="2160"/>
          </w:tcPr>
          <w:p>
            <w:r>
              <w:t>100000</w:t>
            </w:r>
          </w:p>
        </w:tc>
        <w:tc>
          <w:tcPr>
            <w:tcW w:type="dxa" w:w="2160"/>
          </w:tcPr>
          <w:p>
            <w:r>
              <w:t>HashMap_Initialized</w:t>
            </w:r>
          </w:p>
        </w:tc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TreeMap</w:t>
            </w:r>
          </w:p>
        </w:tc>
      </w:tr>
      <w:tr>
        <w:tc>
          <w:tcPr>
            <w:tcW w:type="dxa" w:w="2160"/>
          </w:tcPr>
          <w:p>
            <w:r>
              <w:t>100000</w:t>
            </w:r>
          </w:p>
        </w:tc>
        <w:tc>
          <w:tcPr>
            <w:tcW w:type="dxa" w:w="2160"/>
          </w:tcPr>
          <w:p>
            <w:r>
              <w:t>LinkedHashMap</w:t>
            </w:r>
          </w:p>
        </w:tc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TreeMap</w:t>
            </w:r>
          </w:p>
        </w:tc>
      </w:tr>
      <w:tr>
        <w:tc>
          <w:tcPr>
            <w:tcW w:type="dxa" w:w="2160"/>
          </w:tcPr>
          <w:p>
            <w:r>
              <w:t>100000</w:t>
            </w:r>
          </w:p>
        </w:tc>
        <w:tc>
          <w:tcPr>
            <w:tcW w:type="dxa" w:w="2160"/>
          </w:tcPr>
          <w:p>
            <w:r>
              <w:t>LinkedHashMap_Initialized</w:t>
            </w:r>
          </w:p>
        </w:tc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TreeMap</w:t>
            </w:r>
          </w:p>
        </w:tc>
      </w:tr>
      <w:tr>
        <w:tc>
          <w:tcPr>
            <w:tcW w:type="dxa" w:w="2160"/>
          </w:tcPr>
          <w:p>
            <w:r>
              <w:t>100000</w:t>
            </w:r>
          </w:p>
        </w:tc>
        <w:tc>
          <w:tcPr>
            <w:tcW w:type="dxa" w:w="2160"/>
          </w:tcPr>
          <w:p>
            <w:r>
              <w:t>TreeMap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TreeMap</w:t>
            </w:r>
          </w:p>
        </w:tc>
      </w:tr>
      <w:tr>
        <w:tc>
          <w:tcPr>
            <w:tcW w:type="dxa" w:w="2160"/>
          </w:tcPr>
          <w:p>
            <w:r>
              <w:t>125000</w:t>
            </w:r>
          </w:p>
        </w:tc>
        <w:tc>
          <w:tcPr>
            <w:tcW w:type="dxa" w:w="2160"/>
          </w:tcPr>
          <w:p>
            <w:r>
              <w:t>HashMap</w:t>
            </w:r>
          </w:p>
        </w:tc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TreeMap</w:t>
            </w:r>
          </w:p>
        </w:tc>
      </w:tr>
      <w:tr>
        <w:tc>
          <w:tcPr>
            <w:tcW w:type="dxa" w:w="2160"/>
          </w:tcPr>
          <w:p>
            <w:r>
              <w:t>125000</w:t>
            </w:r>
          </w:p>
        </w:tc>
        <w:tc>
          <w:tcPr>
            <w:tcW w:type="dxa" w:w="2160"/>
          </w:tcPr>
          <w:p>
            <w:r>
              <w:t>HashMap_Initialized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TreeMap</w:t>
            </w:r>
          </w:p>
        </w:tc>
      </w:tr>
      <w:tr>
        <w:tc>
          <w:tcPr>
            <w:tcW w:type="dxa" w:w="2160"/>
          </w:tcPr>
          <w:p>
            <w:r>
              <w:t>125000</w:t>
            </w:r>
          </w:p>
        </w:tc>
        <w:tc>
          <w:tcPr>
            <w:tcW w:type="dxa" w:w="2160"/>
          </w:tcPr>
          <w:p>
            <w:r>
              <w:t>LinkedHashMap</w:t>
            </w:r>
          </w:p>
        </w:tc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TreeMap</w:t>
            </w:r>
          </w:p>
        </w:tc>
      </w:tr>
      <w:tr>
        <w:tc>
          <w:tcPr>
            <w:tcW w:type="dxa" w:w="2160"/>
          </w:tcPr>
          <w:p>
            <w:r>
              <w:t>125000</w:t>
            </w:r>
          </w:p>
        </w:tc>
        <w:tc>
          <w:tcPr>
            <w:tcW w:type="dxa" w:w="2160"/>
          </w:tcPr>
          <w:p>
            <w:r>
              <w:t>LinkedHashMap_Initialized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TreeMap</w:t>
            </w:r>
          </w:p>
        </w:tc>
      </w:tr>
      <w:tr>
        <w:tc>
          <w:tcPr>
            <w:tcW w:type="dxa" w:w="2160"/>
          </w:tcPr>
          <w:p>
            <w:r>
              <w:t>125000</w:t>
            </w:r>
          </w:p>
        </w:tc>
        <w:tc>
          <w:tcPr>
            <w:tcW w:type="dxa" w:w="2160"/>
          </w:tcPr>
          <w:p>
            <w:r>
              <w:t>TreeMap</w:t>
            </w:r>
          </w:p>
        </w:tc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TreeMap</w:t>
            </w:r>
          </w:p>
        </w:tc>
      </w:tr>
      <w:tr>
        <w:tc>
          <w:tcPr>
            <w:tcW w:type="dxa" w:w="2160"/>
          </w:tcPr>
          <w:p>
            <w:r>
              <w:t>150000</w:t>
            </w:r>
          </w:p>
        </w:tc>
        <w:tc>
          <w:tcPr>
            <w:tcW w:type="dxa" w:w="2160"/>
          </w:tcPr>
          <w:p>
            <w:r>
              <w:t>HashMap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TreeMap</w:t>
            </w:r>
          </w:p>
        </w:tc>
      </w:tr>
      <w:tr>
        <w:tc>
          <w:tcPr>
            <w:tcW w:type="dxa" w:w="2160"/>
          </w:tcPr>
          <w:p>
            <w:r>
              <w:t>150000</w:t>
            </w:r>
          </w:p>
        </w:tc>
        <w:tc>
          <w:tcPr>
            <w:tcW w:type="dxa" w:w="2160"/>
          </w:tcPr>
          <w:p>
            <w:r>
              <w:t>HashMap_Initialized</w:t>
            </w:r>
          </w:p>
        </w:tc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TreeMap</w:t>
            </w:r>
          </w:p>
        </w:tc>
      </w:tr>
      <w:tr>
        <w:tc>
          <w:tcPr>
            <w:tcW w:type="dxa" w:w="2160"/>
          </w:tcPr>
          <w:p>
            <w:r>
              <w:t>150000</w:t>
            </w:r>
          </w:p>
        </w:tc>
        <w:tc>
          <w:tcPr>
            <w:tcW w:type="dxa" w:w="2160"/>
          </w:tcPr>
          <w:p>
            <w:r>
              <w:t>LinkedHashMap</w:t>
            </w:r>
          </w:p>
        </w:tc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TreeMap</w:t>
            </w:r>
          </w:p>
        </w:tc>
      </w:tr>
      <w:tr>
        <w:tc>
          <w:tcPr>
            <w:tcW w:type="dxa" w:w="2160"/>
          </w:tcPr>
          <w:p>
            <w:r>
              <w:t>150000</w:t>
            </w:r>
          </w:p>
        </w:tc>
        <w:tc>
          <w:tcPr>
            <w:tcW w:type="dxa" w:w="2160"/>
          </w:tcPr>
          <w:p>
            <w:r>
              <w:t>LinkedHashMap_Initialized</w:t>
            </w:r>
          </w:p>
        </w:tc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TreeMap</w:t>
            </w:r>
          </w:p>
        </w:tc>
      </w:tr>
      <w:tr>
        <w:tc>
          <w:tcPr>
            <w:tcW w:type="dxa" w:w="2160"/>
          </w:tcPr>
          <w:p>
            <w:r>
              <w:t>150000</w:t>
            </w:r>
          </w:p>
        </w:tc>
        <w:tc>
          <w:tcPr>
            <w:tcW w:type="dxa" w:w="2160"/>
          </w:tcPr>
          <w:p>
            <w:r>
              <w:t>TreeMap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TreeMap</w:t>
            </w:r>
          </w:p>
        </w:tc>
      </w:tr>
      <w:tr>
        <w:tc>
          <w:tcPr>
            <w:tcW w:type="dxa" w:w="2160"/>
          </w:tcPr>
          <w:p>
            <w:r>
              <w:t>175000</w:t>
            </w:r>
          </w:p>
        </w:tc>
        <w:tc>
          <w:tcPr>
            <w:tcW w:type="dxa" w:w="2160"/>
          </w:tcPr>
          <w:p>
            <w:r>
              <w:t>HashMap</w:t>
            </w:r>
          </w:p>
        </w:tc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TreeMap</w:t>
            </w:r>
          </w:p>
        </w:tc>
      </w:tr>
      <w:tr>
        <w:tc>
          <w:tcPr>
            <w:tcW w:type="dxa" w:w="2160"/>
          </w:tcPr>
          <w:p>
            <w:r>
              <w:t>175000</w:t>
            </w:r>
          </w:p>
        </w:tc>
        <w:tc>
          <w:tcPr>
            <w:tcW w:type="dxa" w:w="2160"/>
          </w:tcPr>
          <w:p>
            <w:r>
              <w:t>HashMap_Initialized</w:t>
            </w:r>
          </w:p>
        </w:tc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TreeMap</w:t>
            </w:r>
          </w:p>
        </w:tc>
      </w:tr>
      <w:tr>
        <w:tc>
          <w:tcPr>
            <w:tcW w:type="dxa" w:w="2160"/>
          </w:tcPr>
          <w:p>
            <w:r>
              <w:t>175000</w:t>
            </w:r>
          </w:p>
        </w:tc>
        <w:tc>
          <w:tcPr>
            <w:tcW w:type="dxa" w:w="2160"/>
          </w:tcPr>
          <w:p>
            <w:r>
              <w:t>LinkedHashMap</w:t>
            </w:r>
          </w:p>
        </w:tc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TreeMap</w:t>
            </w:r>
          </w:p>
        </w:tc>
      </w:tr>
      <w:tr>
        <w:tc>
          <w:tcPr>
            <w:tcW w:type="dxa" w:w="2160"/>
          </w:tcPr>
          <w:p>
            <w:r>
              <w:t>175000</w:t>
            </w:r>
          </w:p>
        </w:tc>
        <w:tc>
          <w:tcPr>
            <w:tcW w:type="dxa" w:w="2160"/>
          </w:tcPr>
          <w:p>
            <w:r>
              <w:t>LinkedHashMap_Initialized</w:t>
            </w:r>
          </w:p>
        </w:tc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TreeMap</w:t>
            </w:r>
          </w:p>
        </w:tc>
      </w:tr>
      <w:tr>
        <w:tc>
          <w:tcPr>
            <w:tcW w:type="dxa" w:w="2160"/>
          </w:tcPr>
          <w:p>
            <w:r>
              <w:t>175000</w:t>
            </w:r>
          </w:p>
        </w:tc>
        <w:tc>
          <w:tcPr>
            <w:tcW w:type="dxa" w:w="2160"/>
          </w:tcPr>
          <w:p>
            <w:r>
              <w:t>TreeMap</w:t>
            </w:r>
          </w:p>
        </w:tc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TreeMap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